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drawing>
          <wp:inline distT="0" distB="0" distL="114300" distR="11430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02560" cy="830580"/>
                    </a:xfrm>
                    <a:prstGeom prst="rect">
                      <a:avLst/>
                    </a:prstGeom>
                  </pic:spPr>
                </pic:pic>
              </a:graphicData>
            </a:graphic>
          </wp:inline>
        </w:drawing>
      </w:r>
    </w:p>
    <w:p/>
    <w:p/>
    <w:p/>
    <w:p/>
    <w:p/>
    <w:p>
      <w:pPr>
        <w:jc w:val="center"/>
        <w:rPr>
          <w:b/>
          <w:caps/>
          <w:sz w:val="50"/>
        </w:rPr>
      </w:pPr>
      <w:r>
        <w:rPr>
          <w:b/>
          <w:caps/>
          <w:sz w:val="50"/>
        </w:rPr>
        <w:t>SOFTWARE REQUIREMENT SPECIFICATION</w:t>
      </w:r>
    </w:p>
    <w:p>
      <w:pPr>
        <w:jc w:val="center"/>
        <w:rPr>
          <w:b/>
          <w:sz w:val="46"/>
        </w:rPr>
      </w:pPr>
      <w:r>
        <w:rPr>
          <w:b/>
          <w:sz w:val="46"/>
        </w:rPr>
        <w:t>&lt;&lt;Project Name – Project Code&gt;&gt;</w:t>
      </w:r>
    </w:p>
    <w:p>
      <w:pPr>
        <w:jc w:val="center"/>
        <w:rPr>
          <w:b/>
          <w:sz w:val="46"/>
        </w:rPr>
      </w:pPr>
    </w:p>
    <w:p>
      <w:pPr>
        <w:jc w:val="center"/>
        <w:rPr>
          <w:b/>
          <w:sz w:val="46"/>
        </w:rPr>
      </w:pPr>
    </w:p>
    <w:p>
      <w:pPr>
        <w:spacing w:after="0"/>
        <w:rPr>
          <w:b/>
        </w:rPr>
      </w:pPr>
      <w:r>
        <w:rPr>
          <w:b/>
        </w:rPr>
        <w:t>Team Contributions</w:t>
      </w:r>
    </w:p>
    <w:tbl>
      <w:tblPr>
        <w:tblStyle w:val="9"/>
        <w:tblW w:w="8839" w:type="dxa"/>
        <w:tblInd w:w="-5" w:type="dxa"/>
        <w:tblLayout w:type="autofit"/>
        <w:tblCellMar>
          <w:top w:w="0" w:type="dxa"/>
          <w:left w:w="108" w:type="dxa"/>
          <w:bottom w:w="0" w:type="dxa"/>
          <w:right w:w="108" w:type="dxa"/>
        </w:tblCellMar>
      </w:tblPr>
      <w:tblGrid>
        <w:gridCol w:w="428"/>
        <w:gridCol w:w="2851"/>
        <w:gridCol w:w="5560"/>
      </w:tblGrid>
      <w:tr>
        <w:tblPrEx>
          <w:tblCellMar>
            <w:top w:w="0" w:type="dxa"/>
            <w:left w:w="108" w:type="dxa"/>
            <w:bottom w:w="0" w:type="dxa"/>
            <w:right w:w="108" w:type="dxa"/>
          </w:tblCellMar>
        </w:tblPrEx>
        <w:trPr>
          <w:trHeight w:val="259" w:hRule="atLeast"/>
        </w:trPr>
        <w:tc>
          <w:tcPr>
            <w:tcW w:w="428" w:type="dxa"/>
            <w:tcBorders>
              <w:top w:val="single" w:color="auto" w:sz="4" w:space="0"/>
              <w:left w:val="single" w:color="auto" w:sz="4" w:space="0"/>
              <w:bottom w:val="single" w:color="auto" w:sz="4" w:space="0"/>
              <w:right w:val="single" w:color="auto" w:sz="4" w:space="0"/>
            </w:tcBorders>
            <w:shd w:val="clear" w:color="auto" w:fill="E2EFD9" w:themeFill="accent6" w:themeFillTint="33"/>
            <w:noWrap/>
            <w:vAlign w:val="bottom"/>
          </w:tcPr>
          <w:p>
            <w:pPr>
              <w:spacing w:after="0"/>
              <w:jc w:val="center"/>
              <w:rPr>
                <w:rFonts w:ascii="Calibri" w:hAnsi="Calibri" w:eastAsia="Times New Roman" w:cs="Calibri"/>
                <w:b/>
                <w:bCs/>
                <w:i/>
                <w:color w:val="000000"/>
                <w:lang w:val="en-US"/>
              </w:rPr>
            </w:pPr>
            <w:r>
              <w:rPr>
                <w:rFonts w:ascii="Calibri" w:hAnsi="Calibri" w:eastAsia="Times New Roman" w:cs="Calibri"/>
                <w:b/>
                <w:bCs/>
                <w:i/>
                <w:color w:val="000000"/>
                <w:lang w:val="en-US"/>
              </w:rPr>
              <w:t>#</w:t>
            </w:r>
          </w:p>
        </w:tc>
        <w:tc>
          <w:tcPr>
            <w:tcW w:w="2851" w:type="dxa"/>
            <w:tcBorders>
              <w:top w:val="single" w:color="auto" w:sz="4" w:space="0"/>
              <w:left w:val="nil"/>
              <w:bottom w:val="single" w:color="auto" w:sz="4" w:space="0"/>
              <w:right w:val="single" w:color="auto" w:sz="4" w:space="0"/>
            </w:tcBorders>
            <w:shd w:val="clear" w:color="auto" w:fill="E2EFD9" w:themeFill="accent6" w:themeFillTint="33"/>
            <w:noWrap/>
            <w:vAlign w:val="bottom"/>
          </w:tcPr>
          <w:p>
            <w:pPr>
              <w:spacing w:after="0"/>
              <w:rPr>
                <w:rFonts w:ascii="Calibri" w:hAnsi="Calibri" w:eastAsia="Times New Roman" w:cs="Calibri"/>
                <w:b/>
                <w:bCs/>
                <w:i/>
                <w:color w:val="000000"/>
                <w:lang w:val="en-US"/>
              </w:rPr>
            </w:pPr>
            <w:r>
              <w:rPr>
                <w:rFonts w:ascii="Calibri" w:hAnsi="Calibri" w:eastAsia="Times New Roman" w:cs="Calibri"/>
                <w:b/>
                <w:bCs/>
                <w:i/>
                <w:color w:val="000000"/>
                <w:lang w:val="en-US"/>
              </w:rPr>
              <w:t>Full Name</w:t>
            </w:r>
          </w:p>
        </w:tc>
        <w:tc>
          <w:tcPr>
            <w:tcW w:w="5560" w:type="dxa"/>
            <w:tcBorders>
              <w:top w:val="single" w:color="auto" w:sz="4" w:space="0"/>
              <w:left w:val="nil"/>
              <w:bottom w:val="single" w:color="auto" w:sz="4" w:space="0"/>
              <w:right w:val="single" w:color="auto" w:sz="4" w:space="0"/>
            </w:tcBorders>
            <w:shd w:val="clear" w:color="auto" w:fill="E2EFD9" w:themeFill="accent6" w:themeFillTint="33"/>
            <w:noWrap/>
            <w:vAlign w:val="bottom"/>
          </w:tcPr>
          <w:p>
            <w:pPr>
              <w:spacing w:after="0"/>
              <w:rPr>
                <w:rFonts w:ascii="Calibri" w:hAnsi="Calibri" w:eastAsia="Times New Roman" w:cs="Calibri"/>
                <w:b/>
                <w:bCs/>
                <w:i/>
                <w:color w:val="000000"/>
                <w:lang w:val="en-US"/>
              </w:rPr>
            </w:pPr>
            <w:r>
              <w:rPr>
                <w:rFonts w:ascii="Calibri" w:hAnsi="Calibri" w:eastAsia="Times New Roman" w:cs="Calibri"/>
                <w:b/>
                <w:bCs/>
                <w:i/>
                <w:color w:val="000000"/>
                <w:lang w:val="en-US"/>
              </w:rPr>
              <w:t>In charge</w:t>
            </w:r>
          </w:p>
        </w:tc>
      </w:tr>
      <w:tr>
        <w:tblPrEx>
          <w:tblCellMar>
            <w:top w:w="0" w:type="dxa"/>
            <w:left w:w="108" w:type="dxa"/>
            <w:bottom w:w="0" w:type="dxa"/>
            <w:right w:w="108" w:type="dxa"/>
          </w:tblCellMar>
        </w:tblPrEx>
        <w:trPr>
          <w:trHeight w:val="259" w:hRule="atLeast"/>
        </w:trPr>
        <w:tc>
          <w:tcPr>
            <w:tcW w:w="428" w:type="dxa"/>
            <w:tcBorders>
              <w:top w:val="nil"/>
              <w:left w:val="single" w:color="auto" w:sz="4" w:space="0"/>
              <w:bottom w:val="single" w:color="auto" w:sz="4" w:space="0"/>
              <w:right w:val="single" w:color="auto" w:sz="4" w:space="0"/>
            </w:tcBorders>
            <w:shd w:val="clear" w:color="auto" w:fill="auto"/>
            <w:noWrap/>
            <w:vAlign w:val="bottom"/>
          </w:tcPr>
          <w:p>
            <w:pPr>
              <w:spacing w:after="0"/>
              <w:jc w:val="center"/>
              <w:rPr>
                <w:rFonts w:hint="default" w:ascii="Calibri" w:hAnsi="Calibri" w:eastAsia="Times New Roman" w:cs="Calibri"/>
                <w:color w:val="000000"/>
                <w:lang w:val="en-GB"/>
              </w:rPr>
            </w:pPr>
            <w:r>
              <w:rPr>
                <w:rFonts w:hint="default" w:ascii="Calibri" w:hAnsi="Calibri" w:eastAsia="Times New Roman" w:cs="Calibri"/>
                <w:color w:val="000000"/>
                <w:lang w:val="en-GB"/>
              </w:rPr>
              <w:t>1</w:t>
            </w:r>
          </w:p>
        </w:tc>
        <w:tc>
          <w:tcPr>
            <w:tcW w:w="2851"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w:t>
            </w:r>
            <w:r>
              <w:rPr>
                <w:rFonts w:ascii="Calibri" w:hAnsi="Calibri" w:eastAsia="SimSun" w:cs="Calibri"/>
                <w:i w:val="0"/>
                <w:iCs w:val="0"/>
                <w:caps w:val="0"/>
                <w:color w:val="000000"/>
                <w:spacing w:val="0"/>
                <w:sz w:val="22"/>
                <w:szCs w:val="22"/>
              </w:rPr>
              <w:t> Ngô Anh Tú</w:t>
            </w:r>
            <w:r>
              <w:rPr>
                <w:rFonts w:hint="default" w:ascii="Calibri" w:hAnsi="Calibri" w:eastAsia="SimSun" w:cs="Calibri"/>
                <w:i w:val="0"/>
                <w:iCs w:val="0"/>
                <w:caps w:val="0"/>
                <w:color w:val="000000"/>
                <w:spacing w:val="0"/>
                <w:sz w:val="22"/>
                <w:szCs w:val="22"/>
              </w:rPr>
              <w:t> </w:t>
            </w:r>
          </w:p>
        </w:tc>
        <w:tc>
          <w:tcPr>
            <w:tcW w:w="5560"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59" w:hRule="atLeast"/>
        </w:trPr>
        <w:tc>
          <w:tcPr>
            <w:tcW w:w="428" w:type="dxa"/>
            <w:tcBorders>
              <w:top w:val="nil"/>
              <w:left w:val="single" w:color="auto" w:sz="4" w:space="0"/>
              <w:bottom w:val="single" w:color="auto" w:sz="4" w:space="0"/>
              <w:right w:val="single" w:color="auto" w:sz="4" w:space="0"/>
            </w:tcBorders>
            <w:shd w:val="clear" w:color="auto" w:fill="auto"/>
            <w:noWrap/>
            <w:vAlign w:val="bottom"/>
          </w:tcPr>
          <w:p>
            <w:pPr>
              <w:spacing w:after="0"/>
              <w:jc w:val="center"/>
              <w:rPr>
                <w:rFonts w:hint="default" w:ascii="Calibri" w:hAnsi="Calibri" w:eastAsia="Times New Roman" w:cs="Calibri"/>
                <w:color w:val="000000"/>
                <w:lang w:val="en-GB"/>
              </w:rPr>
            </w:pPr>
            <w:r>
              <w:rPr>
                <w:rFonts w:hint="default" w:ascii="Calibri" w:hAnsi="Calibri" w:eastAsia="Times New Roman" w:cs="Calibri"/>
                <w:color w:val="000000"/>
                <w:lang w:val="en-GB"/>
              </w:rPr>
              <w:t>2</w:t>
            </w:r>
          </w:p>
        </w:tc>
        <w:tc>
          <w:tcPr>
            <w:tcW w:w="2851"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w:t>
            </w:r>
            <w:r>
              <w:rPr>
                <w:rFonts w:ascii="Calibri" w:hAnsi="Calibri" w:eastAsia="SimSun" w:cs="Calibri"/>
                <w:i w:val="0"/>
                <w:iCs w:val="0"/>
                <w:caps w:val="0"/>
                <w:color w:val="000000"/>
                <w:spacing w:val="0"/>
                <w:sz w:val="22"/>
                <w:szCs w:val="22"/>
              </w:rPr>
              <w:t> Lê Trung Sang</w:t>
            </w:r>
            <w:r>
              <w:rPr>
                <w:rFonts w:hint="default" w:ascii="Calibri" w:hAnsi="Calibri" w:eastAsia="SimSun" w:cs="Calibri"/>
                <w:i w:val="0"/>
                <w:iCs w:val="0"/>
                <w:caps w:val="0"/>
                <w:color w:val="000000"/>
                <w:spacing w:val="0"/>
                <w:sz w:val="22"/>
                <w:szCs w:val="22"/>
              </w:rPr>
              <w:t> </w:t>
            </w:r>
          </w:p>
        </w:tc>
        <w:tc>
          <w:tcPr>
            <w:tcW w:w="5560"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59" w:hRule="atLeast"/>
        </w:trPr>
        <w:tc>
          <w:tcPr>
            <w:tcW w:w="428" w:type="dxa"/>
            <w:tcBorders>
              <w:top w:val="nil"/>
              <w:left w:val="single" w:color="auto" w:sz="4" w:space="0"/>
              <w:bottom w:val="single" w:color="auto" w:sz="4" w:space="0"/>
              <w:right w:val="single" w:color="auto" w:sz="4" w:space="0"/>
            </w:tcBorders>
            <w:shd w:val="clear" w:color="auto" w:fill="auto"/>
            <w:noWrap/>
            <w:vAlign w:val="bottom"/>
          </w:tcPr>
          <w:p>
            <w:pPr>
              <w:spacing w:after="0"/>
              <w:jc w:val="center"/>
              <w:rPr>
                <w:rFonts w:hint="default" w:ascii="Calibri" w:hAnsi="Calibri" w:eastAsia="Times New Roman" w:cs="Calibri"/>
                <w:color w:val="000000"/>
                <w:lang w:val="en-GB"/>
              </w:rPr>
            </w:pPr>
            <w:r>
              <w:rPr>
                <w:rFonts w:hint="default" w:ascii="Calibri" w:hAnsi="Calibri" w:eastAsia="Times New Roman" w:cs="Calibri"/>
                <w:color w:val="000000"/>
                <w:lang w:val="en-GB"/>
              </w:rPr>
              <w:t>3</w:t>
            </w:r>
          </w:p>
        </w:tc>
        <w:tc>
          <w:tcPr>
            <w:tcW w:w="2851"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w:t>
            </w:r>
            <w:r>
              <w:rPr>
                <w:rFonts w:ascii="Calibri" w:hAnsi="Calibri" w:eastAsia="SimSun" w:cs="Calibri"/>
                <w:i w:val="0"/>
                <w:iCs w:val="0"/>
                <w:caps w:val="0"/>
                <w:color w:val="000000"/>
                <w:spacing w:val="0"/>
                <w:sz w:val="22"/>
                <w:szCs w:val="22"/>
              </w:rPr>
              <w:t> Trần Xuân Sơn</w:t>
            </w:r>
            <w:r>
              <w:rPr>
                <w:rFonts w:hint="default" w:ascii="Calibri" w:hAnsi="Calibri" w:eastAsia="SimSun" w:cs="Calibri"/>
                <w:i w:val="0"/>
                <w:iCs w:val="0"/>
                <w:caps w:val="0"/>
                <w:color w:val="000000"/>
                <w:spacing w:val="0"/>
                <w:sz w:val="22"/>
                <w:szCs w:val="22"/>
              </w:rPr>
              <w:t> </w:t>
            </w:r>
          </w:p>
        </w:tc>
        <w:tc>
          <w:tcPr>
            <w:tcW w:w="5560"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300" w:hRule="atLeast"/>
        </w:trPr>
        <w:tc>
          <w:tcPr>
            <w:tcW w:w="428" w:type="dxa"/>
            <w:tcBorders>
              <w:top w:val="nil"/>
              <w:left w:val="single" w:color="auto" w:sz="4" w:space="0"/>
              <w:bottom w:val="single" w:color="auto" w:sz="4" w:space="0"/>
              <w:right w:val="single" w:color="auto" w:sz="4" w:space="0"/>
            </w:tcBorders>
            <w:shd w:val="clear" w:color="auto" w:fill="auto"/>
            <w:noWrap/>
            <w:vAlign w:val="bottom"/>
          </w:tcPr>
          <w:p>
            <w:pPr>
              <w:spacing w:after="0"/>
              <w:jc w:val="both"/>
              <w:rPr>
                <w:rFonts w:hint="default" w:ascii="Calibri" w:hAnsi="Calibri" w:eastAsia="Times New Roman" w:cs="Calibri"/>
                <w:color w:val="000000"/>
                <w:lang w:val="en-GB"/>
              </w:rPr>
            </w:pPr>
            <w:r>
              <w:rPr>
                <w:rFonts w:hint="default" w:ascii="Calibri" w:hAnsi="Calibri" w:eastAsia="Times New Roman" w:cs="Calibri"/>
                <w:color w:val="000000"/>
                <w:lang w:val="en-GB"/>
              </w:rPr>
              <w:t xml:space="preserve"> 4</w:t>
            </w:r>
          </w:p>
        </w:tc>
        <w:tc>
          <w:tcPr>
            <w:tcW w:w="2851"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w:t>
            </w:r>
            <w:r>
              <w:rPr>
                <w:rFonts w:ascii="Calibri" w:hAnsi="Calibri" w:eastAsia="SimSun" w:cs="Calibri"/>
                <w:i w:val="0"/>
                <w:iCs w:val="0"/>
                <w:caps w:val="0"/>
                <w:color w:val="000000"/>
                <w:spacing w:val="0"/>
                <w:sz w:val="22"/>
                <w:szCs w:val="22"/>
              </w:rPr>
              <w:t> Bùi Đình Chung</w:t>
            </w:r>
            <w:r>
              <w:rPr>
                <w:rFonts w:hint="default" w:ascii="Calibri" w:hAnsi="Calibri" w:eastAsia="SimSun" w:cs="Calibri"/>
                <w:i w:val="0"/>
                <w:iCs w:val="0"/>
                <w:caps w:val="0"/>
                <w:color w:val="000000"/>
                <w:spacing w:val="0"/>
                <w:sz w:val="22"/>
                <w:szCs w:val="22"/>
              </w:rPr>
              <w:t> </w:t>
            </w:r>
          </w:p>
        </w:tc>
        <w:tc>
          <w:tcPr>
            <w:tcW w:w="5560"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59" w:hRule="atLeast"/>
        </w:trPr>
        <w:tc>
          <w:tcPr>
            <w:tcW w:w="428" w:type="dxa"/>
            <w:tcBorders>
              <w:top w:val="nil"/>
              <w:left w:val="single" w:color="auto" w:sz="4" w:space="0"/>
              <w:bottom w:val="single" w:color="auto" w:sz="4" w:space="0"/>
              <w:right w:val="single" w:color="auto" w:sz="4" w:space="0"/>
            </w:tcBorders>
            <w:shd w:val="clear" w:color="auto" w:fill="auto"/>
            <w:noWrap/>
            <w:vAlign w:val="bottom"/>
          </w:tcPr>
          <w:p>
            <w:pPr>
              <w:spacing w:after="0"/>
              <w:jc w:val="center"/>
              <w:rPr>
                <w:rFonts w:hint="default" w:ascii="Calibri" w:hAnsi="Calibri" w:eastAsia="Times New Roman" w:cs="Calibri"/>
                <w:color w:val="000000"/>
                <w:lang w:val="en-GB"/>
              </w:rPr>
            </w:pPr>
            <w:r>
              <w:rPr>
                <w:rFonts w:hint="default" w:ascii="Calibri" w:hAnsi="Calibri" w:eastAsia="Times New Roman" w:cs="Calibri"/>
                <w:color w:val="000000"/>
                <w:lang w:val="en-GB"/>
              </w:rPr>
              <w:t>5</w:t>
            </w:r>
          </w:p>
        </w:tc>
        <w:tc>
          <w:tcPr>
            <w:tcW w:w="2851"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w:t>
            </w:r>
            <w:r>
              <w:rPr>
                <w:rFonts w:ascii="Calibri" w:hAnsi="Calibri" w:eastAsia="SimSun" w:cs="Calibri"/>
                <w:i w:val="0"/>
                <w:iCs w:val="0"/>
                <w:caps w:val="0"/>
                <w:color w:val="000000"/>
                <w:spacing w:val="0"/>
                <w:sz w:val="22"/>
                <w:szCs w:val="22"/>
              </w:rPr>
              <w:t> Bùi Duy Khải</w:t>
            </w:r>
            <w:r>
              <w:rPr>
                <w:rFonts w:hint="default" w:ascii="Calibri" w:hAnsi="Calibri" w:eastAsia="SimSun" w:cs="Calibri"/>
                <w:i w:val="0"/>
                <w:iCs w:val="0"/>
                <w:caps w:val="0"/>
                <w:color w:val="000000"/>
                <w:spacing w:val="0"/>
                <w:sz w:val="22"/>
                <w:szCs w:val="22"/>
              </w:rPr>
              <w:t> </w:t>
            </w:r>
          </w:p>
        </w:tc>
        <w:tc>
          <w:tcPr>
            <w:tcW w:w="5560"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p>
        </w:tc>
      </w:tr>
      <w:tr>
        <w:tblPrEx>
          <w:tblCellMar>
            <w:top w:w="0" w:type="dxa"/>
            <w:left w:w="108" w:type="dxa"/>
            <w:bottom w:w="0" w:type="dxa"/>
            <w:right w:w="108" w:type="dxa"/>
          </w:tblCellMar>
        </w:tblPrEx>
        <w:trPr>
          <w:trHeight w:val="268" w:hRule="atLeast"/>
        </w:trPr>
        <w:tc>
          <w:tcPr>
            <w:tcW w:w="428" w:type="dxa"/>
            <w:tcBorders>
              <w:top w:val="nil"/>
              <w:left w:val="single" w:color="auto" w:sz="4" w:space="0"/>
              <w:bottom w:val="single" w:color="auto" w:sz="4" w:space="0"/>
              <w:right w:val="single" w:color="auto" w:sz="4" w:space="0"/>
            </w:tcBorders>
            <w:shd w:val="clear" w:color="auto" w:fill="auto"/>
            <w:noWrap/>
            <w:vAlign w:val="bottom"/>
          </w:tcPr>
          <w:p>
            <w:pPr>
              <w:spacing w:after="0"/>
              <w:jc w:val="center"/>
              <w:rPr>
                <w:rFonts w:ascii="Calibri" w:hAnsi="Calibri" w:eastAsia="Times New Roman" w:cs="Calibri"/>
                <w:color w:val="000000"/>
                <w:lang w:val="en-US"/>
              </w:rPr>
            </w:pPr>
          </w:p>
        </w:tc>
        <w:tc>
          <w:tcPr>
            <w:tcW w:w="2851"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w:t>
            </w:r>
          </w:p>
        </w:tc>
        <w:tc>
          <w:tcPr>
            <w:tcW w:w="5560" w:type="dxa"/>
            <w:tcBorders>
              <w:top w:val="nil"/>
              <w:left w:val="nil"/>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p>
        </w:tc>
      </w:tr>
    </w:tbl>
    <w:p>
      <w:pPr>
        <w:jc w:val="center"/>
        <w:rPr>
          <w:b/>
          <w:sz w:val="46"/>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ascii="Times New Roman" w:hAnsi="Times New Roman" w:cs="Times New Roman"/>
          <w:sz w:val="28"/>
          <w:szCs w:val="28"/>
        </w:rPr>
      </w:pPr>
      <w:r>
        <w:rPr>
          <w:rFonts w:ascii="Times New Roman" w:hAnsi="Times New Roman" w:cs="Times New Roman"/>
          <w:sz w:val="28"/>
          <w:szCs w:val="28"/>
        </w:rPr>
        <w:t>– Hanoi, August 2019 –</w:t>
      </w:r>
    </w:p>
    <w:p>
      <w:pPr>
        <w:rPr>
          <w:b/>
        </w:rPr>
      </w:pPr>
      <w:r>
        <w:rPr>
          <w:b/>
          <w:sz w:val="26"/>
        </w:rPr>
        <w:t>TABLE OF CONTENT</w:t>
      </w:r>
    </w:p>
    <w:sdt>
      <w:sdtPr>
        <w:rPr>
          <w:rFonts w:asciiTheme="minorHAnsi" w:hAnsiTheme="minorHAnsi" w:eastAsiaTheme="minorHAnsi" w:cstheme="minorBidi"/>
          <w:color w:val="auto"/>
          <w:sz w:val="22"/>
          <w:szCs w:val="22"/>
          <w:lang w:val="en-GB"/>
        </w:rPr>
        <w:id w:val="903421839"/>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pPr>
          <w:r>
            <w:t>Contents</w:t>
          </w:r>
        </w:p>
        <w:p>
          <w:pPr>
            <w:pStyle w:val="19"/>
            <w:tabs>
              <w:tab w:val="right" w:leader="dot" w:pos="9040"/>
            </w:tabs>
            <w:rPr>
              <w:rFonts w:eastAsiaTheme="minorEastAsia"/>
              <w:lang w:val="en-US"/>
            </w:rPr>
          </w:pPr>
          <w:r>
            <w:fldChar w:fldCharType="begin"/>
          </w:r>
          <w:r>
            <w:instrText xml:space="preserve"> TOC \o "1-3" \h \z \u </w:instrText>
          </w:r>
          <w:r>
            <w:fldChar w:fldCharType="separate"/>
          </w:r>
          <w:r>
            <w:fldChar w:fldCharType="begin"/>
          </w:r>
          <w:r>
            <w:instrText xml:space="preserve"> HYPERLINK \l "_Toc42286469" </w:instrText>
          </w:r>
          <w:r>
            <w:fldChar w:fldCharType="separate"/>
          </w:r>
          <w:r>
            <w:rPr>
              <w:rStyle w:val="15"/>
            </w:rPr>
            <w:t>I. Business Requirements</w:t>
          </w:r>
          <w:r>
            <w:tab/>
          </w:r>
          <w:r>
            <w:fldChar w:fldCharType="begin"/>
          </w:r>
          <w:r>
            <w:instrText xml:space="preserve"> PAGEREF _Toc42286469 \h </w:instrText>
          </w:r>
          <w:r>
            <w:fldChar w:fldCharType="separate"/>
          </w:r>
          <w:r>
            <w:t>3</w:t>
          </w:r>
          <w:r>
            <w:fldChar w:fldCharType="end"/>
          </w:r>
          <w:r>
            <w:fldChar w:fldCharType="end"/>
          </w:r>
        </w:p>
        <w:p>
          <w:pPr>
            <w:pStyle w:val="20"/>
            <w:tabs>
              <w:tab w:val="right" w:leader="dot" w:pos="9040"/>
            </w:tabs>
            <w:rPr>
              <w:rFonts w:eastAsiaTheme="minorEastAsia"/>
              <w:lang w:val="en-US"/>
            </w:rPr>
          </w:pPr>
          <w:r>
            <w:fldChar w:fldCharType="begin"/>
          </w:r>
          <w:r>
            <w:instrText xml:space="preserve"> HYPERLINK \l "_Toc42286470" </w:instrText>
          </w:r>
          <w:r>
            <w:fldChar w:fldCharType="separate"/>
          </w:r>
          <w:r>
            <w:rPr>
              <w:rStyle w:val="15"/>
            </w:rPr>
            <w:t>1. Business Requirements</w:t>
          </w:r>
          <w:r>
            <w:tab/>
          </w:r>
          <w:r>
            <w:fldChar w:fldCharType="begin"/>
          </w:r>
          <w:r>
            <w:instrText xml:space="preserve"> PAGEREF _Toc42286470 \h </w:instrText>
          </w:r>
          <w:r>
            <w:fldChar w:fldCharType="separate"/>
          </w:r>
          <w:r>
            <w:t>3</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"_Toc42286471" </w:instrText>
          </w:r>
          <w:r>
            <w:fldChar w:fldCharType="separate"/>
          </w:r>
          <w:r>
            <w:rPr>
              <w:rStyle w:val="15"/>
            </w:rPr>
            <w:t>1.1 Background</w:t>
          </w:r>
          <w:r>
            <w:tab/>
          </w:r>
          <w:r>
            <w:fldChar w:fldCharType="begin"/>
          </w:r>
          <w:r>
            <w:instrText xml:space="preserve"> PAGEREF _Toc42286471 \h </w:instrText>
          </w:r>
          <w:r>
            <w:fldChar w:fldCharType="separate"/>
          </w:r>
          <w:r>
            <w:t>3</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"_Toc42286472" </w:instrText>
          </w:r>
          <w:r>
            <w:fldChar w:fldCharType="separate"/>
          </w:r>
          <w:r>
            <w:rPr>
              <w:rStyle w:val="15"/>
            </w:rPr>
            <w:t>1.2 Business Opportunity</w:t>
          </w:r>
          <w:r>
            <w:tab/>
          </w:r>
          <w:r>
            <w:fldChar w:fldCharType="begin"/>
          </w:r>
          <w:r>
            <w:instrText xml:space="preserve"> PAGEREF _Toc42286472 \h </w:instrText>
          </w:r>
          <w:r>
            <w:fldChar w:fldCharType="separate"/>
          </w:r>
          <w:r>
            <w:t>3</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"_Toc42286473" </w:instrText>
          </w:r>
          <w:r>
            <w:fldChar w:fldCharType="separate"/>
          </w:r>
          <w:r>
            <w:rPr>
              <w:rStyle w:val="15"/>
            </w:rPr>
            <w:t>1.3 Assumptions &amp; Dependencies</w:t>
          </w:r>
          <w:r>
            <w:tab/>
          </w:r>
          <w:r>
            <w:fldChar w:fldCharType="begin"/>
          </w:r>
          <w:r>
            <w:instrText xml:space="preserve"> PAGEREF _Toc42286473 \h </w:instrText>
          </w:r>
          <w:r>
            <w:fldChar w:fldCharType="separate"/>
          </w:r>
          <w:r>
            <w:t>4</w:t>
          </w:r>
          <w:r>
            <w:fldChar w:fldCharType="end"/>
          </w:r>
          <w:r>
            <w:fldChar w:fldCharType="end"/>
          </w:r>
        </w:p>
        <w:p>
          <w:pPr>
            <w:pStyle w:val="20"/>
            <w:tabs>
              <w:tab w:val="right" w:leader="dot" w:pos="9040"/>
            </w:tabs>
            <w:rPr>
              <w:rFonts w:eastAsiaTheme="minorEastAsia"/>
              <w:lang w:val="en-US"/>
            </w:rPr>
          </w:pPr>
          <w:r>
            <w:fldChar w:fldCharType="begin"/>
          </w:r>
          <w:r>
            <w:instrText xml:space="preserve"> HYPERLINK \l "_Toc42286474" </w:instrText>
          </w:r>
          <w:r>
            <w:fldChar w:fldCharType="separate"/>
          </w:r>
          <w:r>
            <w:rPr>
              <w:rStyle w:val="15"/>
            </w:rPr>
            <w:t>2. Scope and Limitations</w:t>
          </w:r>
          <w:r>
            <w:tab/>
          </w:r>
          <w:r>
            <w:fldChar w:fldCharType="begin"/>
          </w:r>
          <w:r>
            <w:instrText xml:space="preserve"> PAGEREF _Toc42286474 \h </w:instrText>
          </w:r>
          <w:r>
            <w:fldChar w:fldCharType="separate"/>
          </w:r>
          <w:r>
            <w:t>4</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"_Toc42286475" </w:instrText>
          </w:r>
          <w:r>
            <w:fldChar w:fldCharType="separate"/>
          </w:r>
          <w:r>
            <w:rPr>
              <w:rStyle w:val="15"/>
            </w:rPr>
            <w:t>2.1 Major Features</w:t>
          </w:r>
          <w:r>
            <w:tab/>
          </w:r>
          <w:r>
            <w:fldChar w:fldCharType="begin"/>
          </w:r>
          <w:r>
            <w:instrText xml:space="preserve"> PAGEREF _Toc42286475 \h </w:instrText>
          </w:r>
          <w:r>
            <w:fldChar w:fldCharType="separate"/>
          </w:r>
          <w:r>
            <w:t>4</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"_Toc42286476" </w:instrText>
          </w:r>
          <w:r>
            <w:fldChar w:fldCharType="separate"/>
          </w:r>
          <w:r>
            <w:rPr>
              <w:rStyle w:val="15"/>
            </w:rPr>
            <w:t>2.2 Scope of Product Releases</w:t>
          </w:r>
          <w:r>
            <w:tab/>
          </w:r>
          <w:r>
            <w:fldChar w:fldCharType="begin"/>
          </w:r>
          <w:r>
            <w:instrText xml:space="preserve"> PAGEREF _Toc42286476 \h </w:instrText>
          </w:r>
          <w:r>
            <w:fldChar w:fldCharType="separate"/>
          </w:r>
          <w:r>
            <w:t>5</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"_Toc42286477" </w:instrText>
          </w:r>
          <w:r>
            <w:fldChar w:fldCharType="separate"/>
          </w:r>
          <w:r>
            <w:rPr>
              <w:rStyle w:val="15"/>
            </w:rPr>
            <w:t>2.3 Limitations &amp; Exclusions</w:t>
          </w:r>
          <w:r>
            <w:tab/>
          </w:r>
          <w:r>
            <w:fldChar w:fldCharType="begin"/>
          </w:r>
          <w:r>
            <w:instrText xml:space="preserve"> PAGEREF _Toc42286477 \h </w:instrText>
          </w:r>
          <w:r>
            <w:fldChar w:fldCharType="separate"/>
          </w:r>
          <w:r>
            <w:t>5</w:t>
          </w:r>
          <w:r>
            <w:fldChar w:fldCharType="end"/>
          </w:r>
          <w:r>
            <w:fldChar w:fldCharType="end"/>
          </w:r>
        </w:p>
        <w:p>
          <w:pPr>
            <w:pStyle w:val="19"/>
            <w:tabs>
              <w:tab w:val="right" w:leader="dot" w:pos="9040"/>
            </w:tabs>
            <w:rPr>
              <w:rFonts w:eastAsiaTheme="minorEastAsia"/>
              <w:lang w:val="en-US"/>
            </w:rPr>
          </w:pPr>
          <w:r>
            <w:fldChar w:fldCharType="begin"/>
          </w:r>
          <w:r>
            <w:instrText xml:space="preserve"> HYPERLINK \l "_Toc42286478" </w:instrText>
          </w:r>
          <w:r>
            <w:fldChar w:fldCharType="separate"/>
          </w:r>
          <w:r>
            <w:rPr>
              <w:rStyle w:val="15"/>
            </w:rPr>
            <w:t>II. User Requirements</w:t>
          </w:r>
          <w:r>
            <w:tab/>
          </w:r>
          <w:r>
            <w:fldChar w:fldCharType="begin"/>
          </w:r>
          <w:r>
            <w:instrText xml:space="preserve"> PAGEREF _Toc42286478 \h </w:instrText>
          </w:r>
          <w:r>
            <w:fldChar w:fldCharType="separate"/>
          </w:r>
          <w:r>
            <w:t>6</w:t>
          </w:r>
          <w:r>
            <w:fldChar w:fldCharType="end"/>
          </w:r>
          <w:r>
            <w:fldChar w:fldCharType="end"/>
          </w:r>
        </w:p>
        <w:p>
          <w:pPr>
            <w:pStyle w:val="20"/>
            <w:tabs>
              <w:tab w:val="right" w:leader="dot" w:pos="9040"/>
            </w:tabs>
            <w:rPr>
              <w:rFonts w:eastAsiaTheme="minorEastAsia"/>
              <w:lang w:val="en-US"/>
            </w:rPr>
          </w:pPr>
          <w:r>
            <w:fldChar w:fldCharType="begin"/>
          </w:r>
          <w:r>
            <w:instrText xml:space="preserve"> HYPERLINK \l "_Toc42286479" </w:instrText>
          </w:r>
          <w:r>
            <w:fldChar w:fldCharType="separate"/>
          </w:r>
          <w:r>
            <w:rPr>
              <w:rStyle w:val="15"/>
            </w:rPr>
            <w:t>1. Overall Description</w:t>
          </w:r>
          <w:r>
            <w:tab/>
          </w:r>
          <w:r>
            <w:fldChar w:fldCharType="begin"/>
          </w:r>
          <w:r>
            <w:instrText xml:space="preserve"> PAGEREF _Toc42286479 \h </w:instrText>
          </w:r>
          <w:r>
            <w:fldChar w:fldCharType="separate"/>
          </w:r>
          <w:r>
            <w:t>6</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"_Toc42286480" </w:instrText>
          </w:r>
          <w:r>
            <w:fldChar w:fldCharType="separate"/>
          </w:r>
          <w:r>
            <w:rPr>
              <w:rStyle w:val="15"/>
            </w:rPr>
            <w:t>1.1 User Classes (Actors)</w:t>
          </w:r>
          <w:r>
            <w:tab/>
          </w:r>
          <w:r>
            <w:fldChar w:fldCharType="begin"/>
          </w:r>
          <w:r>
            <w:instrText xml:space="preserve"> PAGEREF _Toc42286480 \h </w:instrText>
          </w:r>
          <w:r>
            <w:fldChar w:fldCharType="separate"/>
          </w:r>
          <w:r>
            <w:t>6</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"_Toc42286481" </w:instrText>
          </w:r>
          <w:r>
            <w:fldChar w:fldCharType="separate"/>
          </w:r>
          <w:r>
            <w:rPr>
              <w:rStyle w:val="15"/>
            </w:rPr>
            <w:t>1.2 Features Tree</w:t>
          </w:r>
          <w:r>
            <w:tab/>
          </w:r>
          <w:r>
            <w:fldChar w:fldCharType="begin"/>
          </w:r>
          <w:r>
            <w:instrText xml:space="preserve"> PAGEREF _Toc42286481 \h </w:instrText>
          </w:r>
          <w:r>
            <w:fldChar w:fldCharType="separate"/>
          </w:r>
          <w:r>
            <w:t>7</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"_Toc42286482" </w:instrText>
          </w:r>
          <w:r>
            <w:fldChar w:fldCharType="separate"/>
          </w:r>
          <w:r>
            <w:rPr>
              <w:rStyle w:val="15"/>
            </w:rPr>
            <w:t>1.3 User Case Diagram</w:t>
          </w:r>
          <w:r>
            <w:tab/>
          </w:r>
          <w:r>
            <w:fldChar w:fldCharType="begin"/>
          </w:r>
          <w:r>
            <w:instrText xml:space="preserve"> PAGEREF _Toc42286482 \h </w:instrText>
          </w:r>
          <w:r>
            <w:fldChar w:fldCharType="separate"/>
          </w:r>
          <w:r>
            <w:t>8</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"_Toc42286483" </w:instrText>
          </w:r>
          <w:r>
            <w:fldChar w:fldCharType="separate"/>
          </w:r>
          <w:r>
            <w:rPr>
              <w:rStyle w:val="15"/>
            </w:rPr>
            <w:t>1.4 Use Cases List</w:t>
          </w:r>
          <w:r>
            <w:tab/>
          </w:r>
          <w:r>
            <w:fldChar w:fldCharType="begin"/>
          </w:r>
          <w:r>
            <w:instrText xml:space="preserve"> PAGEREF _Toc42286483 \h </w:instrText>
          </w:r>
          <w:r>
            <w:fldChar w:fldCharType="separate"/>
          </w:r>
          <w:r>
            <w:t>8</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"_Toc42286484" </w:instrText>
          </w:r>
          <w:r>
            <w:fldChar w:fldCharType="separate"/>
          </w:r>
          <w:r>
            <w:rPr>
              <w:rStyle w:val="15"/>
            </w:rPr>
            <w:t>1.5 Business Rules</w:t>
          </w:r>
          <w:r>
            <w:tab/>
          </w:r>
          <w:r>
            <w:fldChar w:fldCharType="begin"/>
          </w:r>
          <w:r>
            <w:instrText xml:space="preserve"> PAGEREF _Toc42286484 \h </w:instrText>
          </w:r>
          <w:r>
            <w:fldChar w:fldCharType="separate"/>
          </w:r>
          <w:r>
            <w:t>9</w:t>
          </w:r>
          <w:r>
            <w:fldChar w:fldCharType="end"/>
          </w:r>
          <w:r>
            <w:fldChar w:fldCharType="end"/>
          </w:r>
        </w:p>
        <w:p>
          <w:pPr>
            <w:pStyle w:val="20"/>
            <w:tabs>
              <w:tab w:val="right" w:leader="dot" w:pos="9040"/>
            </w:tabs>
            <w:rPr>
              <w:rFonts w:eastAsiaTheme="minorEastAsia"/>
              <w:lang w:val="en-US"/>
            </w:rPr>
          </w:pPr>
          <w:r>
            <w:fldChar w:fldCharType="begin"/>
          </w:r>
          <w:r>
            <w:instrText xml:space="preserve"> HYPERLINK \l "_Toc42286485" </w:instrText>
          </w:r>
          <w:r>
            <w:fldChar w:fldCharType="separate"/>
          </w:r>
          <w:r>
            <w:rPr>
              <w:rStyle w:val="15"/>
            </w:rPr>
            <w:t>2. Order Meals Feature</w:t>
          </w:r>
          <w:r>
            <w:tab/>
          </w:r>
          <w:r>
            <w:fldChar w:fldCharType="begin"/>
          </w:r>
          <w:r>
            <w:instrText xml:space="preserve"> PAGEREF _Toc42286485 \h </w:instrText>
          </w:r>
          <w:r>
            <w:fldChar w:fldCharType="separate"/>
          </w:r>
          <w:r>
            <w:t>10</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"_Toc42286486" </w:instrText>
          </w:r>
          <w:r>
            <w:fldChar w:fldCharType="separate"/>
          </w:r>
          <w:r>
            <w:rPr>
              <w:rStyle w:val="15"/>
            </w:rPr>
            <w:t>2.1 Order a Meal</w:t>
          </w:r>
          <w:r>
            <w:tab/>
          </w:r>
          <w:r>
            <w:fldChar w:fldCharType="begin"/>
          </w:r>
          <w:r>
            <w:instrText xml:space="preserve"> PAGEREF _Toc42286486 \h </w:instrText>
          </w:r>
          <w:r>
            <w:fldChar w:fldCharType="separate"/>
          </w:r>
          <w:r>
            <w:t>10</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"_Toc42286487" </w:instrText>
          </w:r>
          <w:r>
            <w:fldChar w:fldCharType="separate"/>
          </w:r>
          <w:r>
            <w:rPr>
              <w:rStyle w:val="15"/>
            </w:rPr>
            <w:t xml:space="preserve">2.2 </w:t>
          </w:r>
          <w:r>
            <w:rPr>
              <w:rStyle w:val="15"/>
              <w:rFonts w:eastAsia="Times New Roman"/>
              <w:lang w:val="en-US"/>
            </w:rPr>
            <w:t>Change Meal Order</w:t>
          </w:r>
          <w:r>
            <w:tab/>
          </w:r>
          <w:r>
            <w:fldChar w:fldCharType="begin"/>
          </w:r>
          <w:r>
            <w:instrText xml:space="preserve"> PAGEREF _Toc42286487 \h </w:instrText>
          </w:r>
          <w:r>
            <w:fldChar w:fldCharType="separate"/>
          </w:r>
          <w:r>
            <w:t>11</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"_Toc42286488" </w:instrText>
          </w:r>
          <w:r>
            <w:fldChar w:fldCharType="separate"/>
          </w:r>
          <w:r>
            <w:rPr>
              <w:rStyle w:val="15"/>
              <w:lang w:val="en-US"/>
            </w:rPr>
            <w:t xml:space="preserve">2.3 </w:t>
          </w:r>
          <w:r>
            <w:rPr>
              <w:rStyle w:val="15"/>
              <w:rFonts w:eastAsia="Times New Roman"/>
              <w:lang w:val="en-US"/>
            </w:rPr>
            <w:t>Cancel Meal Order</w:t>
          </w:r>
          <w:r>
            <w:tab/>
          </w:r>
          <w:r>
            <w:fldChar w:fldCharType="begin"/>
          </w:r>
          <w:r>
            <w:instrText xml:space="preserve"> PAGEREF _Toc42286488 \h </w:instrText>
          </w:r>
          <w:r>
            <w:fldChar w:fldCharType="separate"/>
          </w:r>
          <w:r>
            <w:t>11</w:t>
          </w:r>
          <w:r>
            <w:fldChar w:fldCharType="end"/>
          </w:r>
          <w:r>
            <w:fldChar w:fldCharType="end"/>
          </w:r>
        </w:p>
        <w:p>
          <w:pPr>
            <w:pStyle w:val="20"/>
            <w:tabs>
              <w:tab w:val="right" w:leader="dot" w:pos="9040"/>
            </w:tabs>
            <w:rPr>
              <w:rFonts w:eastAsiaTheme="minorEastAsia"/>
              <w:lang w:val="en-US"/>
            </w:rPr>
          </w:pPr>
          <w:r>
            <w:fldChar w:fldCharType="begin"/>
          </w:r>
          <w:r>
            <w:instrText xml:space="preserve"> HYPERLINK \l "_Toc42286489" </w:instrText>
          </w:r>
          <w:r>
            <w:fldChar w:fldCharType="separate"/>
          </w:r>
          <w:r>
            <w:rPr>
              <w:rStyle w:val="15"/>
            </w:rPr>
            <w:t>3. Meal Subscriptions Feature</w:t>
          </w:r>
          <w:r>
            <w:tab/>
          </w:r>
          <w:r>
            <w:fldChar w:fldCharType="begin"/>
          </w:r>
          <w:r>
            <w:instrText xml:space="preserve"> PAGEREF _Toc42286489 \h </w:instrText>
          </w:r>
          <w:r>
            <w:fldChar w:fldCharType="separate"/>
          </w:r>
          <w:r>
            <w:t>12</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"_Toc42286490" </w:instrText>
          </w:r>
          <w:r>
            <w:fldChar w:fldCharType="separate"/>
          </w:r>
          <w:r>
            <w:rPr>
              <w:rStyle w:val="15"/>
            </w:rPr>
            <w:t>3.1 Register for Payroll Deduction</w:t>
          </w:r>
          <w:r>
            <w:tab/>
          </w:r>
          <w:r>
            <w:fldChar w:fldCharType="begin"/>
          </w:r>
          <w:r>
            <w:instrText xml:space="preserve"> PAGEREF _Toc42286490 \h </w:instrText>
          </w:r>
          <w:r>
            <w:fldChar w:fldCharType="separate"/>
          </w:r>
          <w:r>
            <w:t>12</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"_Toc42286491" </w:instrText>
          </w:r>
          <w:r>
            <w:fldChar w:fldCharType="separate"/>
          </w:r>
          <w:r>
            <w:rPr>
              <w:rStyle w:val="15"/>
            </w:rPr>
            <w:t>3.2 &lt;&lt;Next Use Case Name..&gt;&gt;</w:t>
          </w:r>
          <w:r>
            <w:tab/>
          </w:r>
          <w:r>
            <w:fldChar w:fldCharType="begin"/>
          </w:r>
          <w:r>
            <w:instrText xml:space="preserve"> PAGEREF _Toc42286491 \h </w:instrText>
          </w:r>
          <w:r>
            <w:fldChar w:fldCharType="separate"/>
          </w:r>
          <w:r>
            <w:t>12</w:t>
          </w:r>
          <w:r>
            <w:fldChar w:fldCharType="end"/>
          </w:r>
          <w:r>
            <w:fldChar w:fldCharType="end"/>
          </w:r>
        </w:p>
        <w:p>
          <w:pPr>
            <w:pStyle w:val="20"/>
            <w:tabs>
              <w:tab w:val="right" w:leader="dot" w:pos="9040"/>
            </w:tabs>
            <w:rPr>
              <w:rFonts w:eastAsiaTheme="minorEastAsia"/>
              <w:lang w:val="en-US"/>
            </w:rPr>
          </w:pPr>
          <w:r>
            <w:fldChar w:fldCharType="begin"/>
          </w:r>
          <w:r>
            <w:instrText xml:space="preserve"> HYPERLINK \l "_Toc42286492" </w:instrText>
          </w:r>
          <w:r>
            <w:fldChar w:fldCharType="separate"/>
          </w:r>
          <w:r>
            <w:rPr>
              <w:rStyle w:val="15"/>
            </w:rPr>
            <w:t>4. &lt;&lt;Next Feature Name..&gt;&gt;</w:t>
          </w:r>
          <w:r>
            <w:tab/>
          </w:r>
          <w:r>
            <w:fldChar w:fldCharType="begin"/>
          </w:r>
          <w:r>
            <w:instrText xml:space="preserve"> PAGEREF _Toc42286492 \h </w:instrText>
          </w:r>
          <w:r>
            <w:fldChar w:fldCharType="separate"/>
          </w:r>
          <w:r>
            <w:t>12</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"_Toc42286493" </w:instrText>
          </w:r>
          <w:r>
            <w:fldChar w:fldCharType="separate"/>
          </w:r>
          <w:r>
            <w:rPr>
              <w:rStyle w:val="15"/>
            </w:rPr>
            <w:t>4.1 &lt;&lt;Use Case Name&gt;&gt;</w:t>
          </w:r>
          <w:r>
            <w:tab/>
          </w:r>
          <w:r>
            <w:fldChar w:fldCharType="begin"/>
          </w:r>
          <w:r>
            <w:instrText xml:space="preserve"> PAGEREF _Toc42286493 \h </w:instrText>
          </w:r>
          <w:r>
            <w:fldChar w:fldCharType="separate"/>
          </w:r>
          <w:r>
            <w:t>12</w:t>
          </w:r>
          <w:r>
            <w:fldChar w:fldCharType="end"/>
          </w:r>
          <w:r>
            <w:fldChar w:fldCharType="end"/>
          </w:r>
        </w:p>
        <w:p>
          <w:pPr>
            <w:pStyle w:val="21"/>
            <w:tabs>
              <w:tab w:val="right" w:leader="dot" w:pos="9040"/>
            </w:tabs>
            <w:rPr>
              <w:rFonts w:eastAsiaTheme="minorEastAsia"/>
              <w:lang w:val="en-US"/>
            </w:rPr>
          </w:pPr>
          <w:r>
            <w:fldChar w:fldCharType="begin"/>
          </w:r>
          <w:r>
            <w:instrText xml:space="preserve"> HYPERLINK \l "_Toc42286494" </w:instrText>
          </w:r>
          <w:r>
            <w:fldChar w:fldCharType="separate"/>
          </w:r>
          <w:r>
            <w:rPr>
              <w:rStyle w:val="15"/>
              <w:lang w:val="en-US"/>
            </w:rPr>
            <w:t>4.2 …</w:t>
          </w:r>
          <w:r>
            <w:tab/>
          </w:r>
          <w:r>
            <w:fldChar w:fldCharType="begin"/>
          </w:r>
          <w:r>
            <w:instrText xml:space="preserve"> PAGEREF _Toc42286494 \h </w:instrText>
          </w:r>
          <w:r>
            <w:fldChar w:fldCharType="separate"/>
          </w:r>
          <w:r>
            <w:t>12</w:t>
          </w:r>
          <w:r>
            <w:fldChar w:fldCharType="end"/>
          </w:r>
          <w:r>
            <w:fldChar w:fldCharType="end"/>
          </w:r>
        </w:p>
        <w:p>
          <w:r>
            <w:rPr>
              <w:b/>
              <w:bCs/>
            </w:rPr>
            <w:fldChar w:fldCharType="end"/>
          </w:r>
        </w:p>
      </w:sdtContent>
    </w:sdt>
    <w:p>
      <w:pPr>
        <w:rPr>
          <w:b/>
        </w:rPr>
      </w:pPr>
    </w:p>
    <w:p>
      <w:pPr>
        <w:rPr>
          <w:rFonts w:asciiTheme="majorHAnsi" w:hAnsiTheme="majorHAnsi" w:eastAsiaTheme="majorEastAsia" w:cstheme="majorBidi"/>
          <w:b/>
          <w:color w:val="2E75B6" w:themeColor="accent1" w:themeShade="BF"/>
          <w:sz w:val="32"/>
          <w:szCs w:val="32"/>
        </w:rPr>
      </w:pPr>
      <w:r>
        <w:br w:type="page"/>
      </w:r>
    </w:p>
    <w:p>
      <w:pPr>
        <w:pStyle w:val="2"/>
      </w:pPr>
      <w:bookmarkStart w:id="0" w:name="_Toc42286469"/>
      <w:bookmarkStart w:id="1" w:name="_Toc42277304"/>
      <w:bookmarkStart w:id="2" w:name="_Toc356192833"/>
      <w:r>
        <w:t>I. Business Requirements</w:t>
      </w:r>
      <w:bookmarkEnd w:id="0"/>
      <w:bookmarkEnd w:id="1"/>
      <w:bookmarkEnd w:id="2"/>
    </w:p>
    <w:p>
      <w:pPr>
        <w:pStyle w:val="3"/>
      </w:pPr>
      <w:bookmarkStart w:id="3" w:name="_Toc42286470"/>
      <w:r>
        <w:t>1. Business Requirements</w:t>
      </w:r>
      <w:bookmarkEnd w:id="3"/>
    </w:p>
    <w:p>
      <w:pPr>
        <w:jc w:val="both"/>
        <w:rPr>
          <w:i/>
        </w:rPr>
      </w:pPr>
      <w:r>
        <w:rPr>
          <w:i/>
        </w:rPr>
        <w:t>&lt;&lt;The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customers.&gt;&gt;</w:t>
      </w:r>
    </w:p>
    <w:p>
      <w:pPr>
        <w:jc w:val="both"/>
      </w:pPr>
      <w:r>
        <w:t>&lt;&lt;Sample:</w:t>
      </w:r>
    </w:p>
    <w:p>
      <w:pPr>
        <w:jc w:val="both"/>
      </w:pPr>
      <w:r>
        <w:t>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pPr>
        <w:jc w:val="both"/>
      </w:pPr>
      <w:r>
        <w:t>&gt;&gt;</w:t>
      </w:r>
    </w:p>
    <w:p>
      <w:pPr>
        <w:pStyle w:val="4"/>
      </w:pPr>
      <w:bookmarkStart w:id="4" w:name="_Toc42277305"/>
      <w:bookmarkStart w:id="5" w:name="_Toc42286471"/>
      <w:bookmarkStart w:id="6" w:name="_Toc356192834"/>
      <w:r>
        <w:t>1.1 Background</w:t>
      </w:r>
      <w:bookmarkEnd w:id="4"/>
      <w:bookmarkEnd w:id="5"/>
      <w:bookmarkEnd w:id="6"/>
    </w:p>
    <w:p>
      <w:pPr>
        <w:jc w:val="both"/>
        <w:rPr>
          <w:i/>
        </w:rPr>
      </w:pPr>
      <w:r>
        <w:rPr>
          <w:i/>
        </w:rPr>
        <w:t>&lt;&lt;This section summarizes the rationale for the new product. Provide a general description of the history or situation that leads to the recognition that this product should be built.&gt;&gt;</w:t>
      </w:r>
    </w:p>
    <w:p>
      <w:pPr>
        <w:jc w:val="both"/>
      </w:pPr>
      <w:r>
        <w:t>&lt;&lt;Sample:</w:t>
      </w:r>
    </w:p>
    <w:p>
      <w:pPr>
        <w:jc w:val="both"/>
      </w:pPr>
      <w:r>
        <w:t>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pPr>
        <w:jc w:val="both"/>
      </w:pPr>
      <w:r>
        <w:t>&gt;&gt;</w:t>
      </w:r>
    </w:p>
    <w:p>
      <w:pPr>
        <w:pStyle w:val="4"/>
      </w:pPr>
      <w:bookmarkStart w:id="7" w:name="_Toc42286472"/>
      <w:bookmarkStart w:id="8" w:name="_Toc42277306"/>
      <w:bookmarkStart w:id="9" w:name="_Toc356192835"/>
      <w:r>
        <w:t>1.2 Business Opportunity</w:t>
      </w:r>
      <w:bookmarkEnd w:id="7"/>
      <w:bookmarkEnd w:id="8"/>
      <w:bookmarkEnd w:id="9"/>
    </w:p>
    <w:p>
      <w:pPr>
        <w:jc w:val="both"/>
        <w:rPr>
          <w:i/>
        </w:rPr>
      </w:pPr>
      <w:r>
        <w:rPr>
          <w:i/>
        </w:rPr>
        <w:t>&lt;&lt;Describe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directions.&gt;&gt;</w:t>
      </w:r>
    </w:p>
    <w:p>
      <w:pPr>
        <w:jc w:val="both"/>
      </w:pPr>
      <w:r>
        <w:t>&lt;&lt;Sample:</w:t>
      </w:r>
    </w:p>
    <w:p>
      <w:pPr>
        <w:jc w:val="both"/>
      </w:pPr>
      <w:r>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p>
    <w:p>
      <w:pPr>
        <w:jc w:val="both"/>
      </w:pPr>
      <w:r>
        <w:t>&gt;&gt;</w:t>
      </w:r>
    </w:p>
    <w:p>
      <w:pPr>
        <w:pStyle w:val="4"/>
      </w:pPr>
      <w:bookmarkStart w:id="10" w:name="_Toc356192840"/>
      <w:bookmarkStart w:id="11" w:name="_Toc42277307"/>
      <w:bookmarkStart w:id="12" w:name="_Toc42286473"/>
      <w:r>
        <w:t>1.3 Assumptions &amp; Dependencies</w:t>
      </w:r>
      <w:bookmarkEnd w:id="10"/>
      <w:bookmarkEnd w:id="11"/>
      <w:bookmarkEnd w:id="12"/>
    </w:p>
    <w:p>
      <w:pPr>
        <w:jc w:val="both"/>
        <w:rPr>
          <w:i/>
        </w:rPr>
      </w:pPr>
      <w:r>
        <w:rPr>
          <w:i/>
        </w:rPr>
        <w:t>&lt;&lt;Record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relationships.&gt;&gt;</w:t>
      </w:r>
    </w:p>
    <w:p>
      <w:pPr>
        <w:pStyle w:val="16"/>
        <w:ind w:left="851"/>
        <w:jc w:val="both"/>
        <w:rPr>
          <w:rFonts w:asciiTheme="minorHAnsi" w:hAnsiTheme="minorHAnsi" w:cstheme="minorHAnsi"/>
          <w:sz w:val="22"/>
          <w:szCs w:val="22"/>
        </w:rPr>
      </w:pPr>
      <w:r>
        <w:rPr>
          <w:rFonts w:asciiTheme="minorHAnsi" w:hAnsiTheme="minorHAnsi" w:cstheme="minorHAnsi"/>
          <w:sz w:val="22"/>
          <w:szCs w:val="22"/>
        </w:rPr>
        <w:t>&lt;&lt;Sample:</w:t>
      </w:r>
    </w:p>
    <w:p>
      <w:pPr>
        <w:pStyle w:val="16"/>
        <w:ind w:left="851"/>
        <w:jc w:val="both"/>
        <w:rPr>
          <w:rFonts w:asciiTheme="minorHAnsi" w:hAnsiTheme="minorHAnsi" w:cstheme="minorHAnsi"/>
          <w:sz w:val="22"/>
          <w:szCs w:val="22"/>
        </w:rPr>
      </w:pPr>
      <w:r>
        <w:rPr>
          <w:rFonts w:asciiTheme="minorHAnsi" w:hAnsiTheme="minorHAnsi" w:cstheme="minorHAnsi"/>
          <w:sz w:val="22"/>
          <w:szCs w:val="22"/>
        </w:rPr>
        <w:t>AS-1:</w:t>
      </w:r>
      <w:r>
        <w:rPr>
          <w:rFonts w:asciiTheme="minorHAnsi" w:hAnsiTheme="minorHAnsi" w:cstheme="minorHAnsi"/>
          <w:sz w:val="22"/>
          <w:szCs w:val="22"/>
        </w:rPr>
        <w:tab/>
      </w:r>
      <w:r>
        <w:rPr>
          <w:rFonts w:asciiTheme="minorHAnsi" w:hAnsiTheme="minorHAnsi" w:cstheme="minorHAnsi"/>
          <w:sz w:val="22"/>
          <w:szCs w:val="22"/>
        </w:rPr>
        <w:t>Systems with appropriate user interfaces will be available for cafeteria employees to process the expected volume of meals ordered.</w:t>
      </w:r>
    </w:p>
    <w:p>
      <w:pPr>
        <w:pStyle w:val="16"/>
        <w:ind w:left="851"/>
        <w:jc w:val="both"/>
        <w:rPr>
          <w:rFonts w:asciiTheme="minorHAnsi" w:hAnsiTheme="minorHAnsi" w:cstheme="minorHAnsi"/>
          <w:sz w:val="22"/>
          <w:szCs w:val="22"/>
        </w:rPr>
      </w:pPr>
      <w:r>
        <w:rPr>
          <w:rFonts w:asciiTheme="minorHAnsi" w:hAnsiTheme="minorHAnsi" w:cstheme="minorHAnsi"/>
          <w:sz w:val="22"/>
          <w:szCs w:val="22"/>
        </w:rPr>
        <w:t>AS-2:</w:t>
      </w:r>
      <w:r>
        <w:rPr>
          <w:rFonts w:asciiTheme="minorHAnsi" w:hAnsiTheme="minorHAnsi" w:cstheme="minorHAnsi"/>
          <w:sz w:val="22"/>
          <w:szCs w:val="22"/>
        </w:rPr>
        <w:tab/>
      </w:r>
      <w:r>
        <w:rPr>
          <w:rFonts w:asciiTheme="minorHAnsi" w:hAnsiTheme="minorHAnsi" w:cstheme="minorHAnsi"/>
          <w:sz w:val="22"/>
          <w:szCs w:val="22"/>
        </w:rPr>
        <w:t>Cafeteria staff and vehicles will be available to deliver all meals for specified delivery time slots within 15 minutes of the requested delivery time.</w:t>
      </w:r>
    </w:p>
    <w:p>
      <w:pPr>
        <w:pStyle w:val="16"/>
        <w:ind w:left="851"/>
        <w:jc w:val="both"/>
        <w:rPr>
          <w:rFonts w:asciiTheme="minorHAnsi" w:hAnsiTheme="minorHAnsi" w:cstheme="minorHAnsi"/>
          <w:sz w:val="22"/>
          <w:szCs w:val="22"/>
        </w:rPr>
      </w:pPr>
      <w:r>
        <w:rPr>
          <w:rFonts w:asciiTheme="minorHAnsi" w:hAnsiTheme="minorHAnsi" w:cstheme="minorHAnsi"/>
          <w:sz w:val="22"/>
          <w:szCs w:val="22"/>
        </w:rPr>
        <w:t>DE-1:</w:t>
      </w:r>
      <w:r>
        <w:rPr>
          <w:rFonts w:asciiTheme="minorHAnsi" w:hAnsiTheme="minorHAnsi" w:cstheme="minorHAnsi"/>
          <w:sz w:val="22"/>
          <w:szCs w:val="22"/>
        </w:rPr>
        <w:tab/>
      </w:r>
      <w:r>
        <w:rPr>
          <w:rFonts w:asciiTheme="minorHAnsi" w:hAnsiTheme="minorHAnsi" w:cstheme="minorHAnsi"/>
          <w:sz w:val="22"/>
          <w:szCs w:val="22"/>
        </w:rPr>
        <w:t>If a restaurant has its own on-line ordering system, the Cafeteria Ordering System must be able to communicate with it bi-directionally.</w:t>
      </w:r>
    </w:p>
    <w:p>
      <w:pPr>
        <w:pStyle w:val="16"/>
        <w:ind w:left="851"/>
        <w:jc w:val="both"/>
        <w:rPr>
          <w:rFonts w:asciiTheme="minorHAnsi" w:hAnsiTheme="minorHAnsi" w:cstheme="minorHAnsi"/>
          <w:sz w:val="22"/>
          <w:szCs w:val="22"/>
        </w:rPr>
      </w:pPr>
      <w:r>
        <w:rPr>
          <w:rFonts w:asciiTheme="minorHAnsi" w:hAnsiTheme="minorHAnsi" w:cstheme="minorHAnsi"/>
          <w:sz w:val="22"/>
          <w:szCs w:val="22"/>
        </w:rPr>
        <w:t>&gt;&gt;</w:t>
      </w:r>
    </w:p>
    <w:p>
      <w:pPr>
        <w:pStyle w:val="3"/>
      </w:pPr>
      <w:bookmarkStart w:id="13" w:name="_Toc42286474"/>
      <w:bookmarkStart w:id="14" w:name="_Toc356192841"/>
      <w:bookmarkStart w:id="15" w:name="_Toc42277308"/>
      <w:r>
        <w:t>2. Scope and Limitations</w:t>
      </w:r>
      <w:bookmarkEnd w:id="13"/>
      <w:bookmarkEnd w:id="14"/>
      <w:bookmarkEnd w:id="15"/>
    </w:p>
    <w:p>
      <w:pPr>
        <w:jc w:val="both"/>
        <w:rPr>
          <w:i/>
        </w:rPr>
      </w:pPr>
      <w:r>
        <w:rPr>
          <w:i/>
        </w:rPr>
        <w:t>&lt;&lt;The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resources).&gt;&gt;</w:t>
      </w:r>
    </w:p>
    <w:p>
      <w:pPr>
        <w:pStyle w:val="4"/>
      </w:pPr>
      <w:bookmarkStart w:id="16" w:name="_Toc42277309"/>
      <w:bookmarkStart w:id="17" w:name="_Toc42286475"/>
      <w:bookmarkStart w:id="18" w:name="_Toc356192842"/>
      <w:r>
        <w:t>2.1 Major Features</w:t>
      </w:r>
      <w:bookmarkEnd w:id="16"/>
      <w:bookmarkEnd w:id="17"/>
      <w:bookmarkEnd w:id="18"/>
    </w:p>
    <w:p>
      <w:pPr>
        <w:jc w:val="both"/>
        <w:rPr>
          <w:i/>
        </w:rPr>
      </w:pPr>
      <w:r>
        <w:rPr>
          <w:i/>
        </w:rPr>
        <w:t>&lt;&lt;Include a numbered list of the major features of the new product, emphasizing those features that distinguish it from previous or competing products. Specific user requirements and functional requirements may be traced back to these features.&gt;&gt;</w:t>
      </w:r>
    </w:p>
    <w:p>
      <w:pPr>
        <w:jc w:val="both"/>
      </w:pPr>
      <w:r>
        <w:t>&lt;&lt;Sample:</w:t>
      </w:r>
    </w:p>
    <w:p>
      <w:pPr>
        <w:pStyle w:val="16"/>
        <w:ind w:left="851"/>
        <w:rPr>
          <w:rFonts w:asciiTheme="minorHAnsi" w:hAnsiTheme="minorHAnsi" w:cstheme="minorHAnsi"/>
          <w:sz w:val="22"/>
          <w:szCs w:val="22"/>
        </w:rPr>
      </w:pPr>
      <w:r>
        <w:rPr>
          <w:rFonts w:asciiTheme="minorHAnsi" w:hAnsiTheme="minorHAnsi" w:cstheme="minorHAnsi"/>
          <w:sz w:val="22"/>
          <w:szCs w:val="22"/>
        </w:rPr>
        <w:t>FE-01:</w:t>
      </w:r>
      <w:r>
        <w:rPr>
          <w:rFonts w:asciiTheme="minorHAnsi" w:hAnsiTheme="minorHAnsi" w:cstheme="minorHAnsi"/>
          <w:sz w:val="22"/>
          <w:szCs w:val="22"/>
        </w:rPr>
        <w:tab/>
      </w:r>
      <w:r>
        <w:rPr>
          <w:rFonts w:asciiTheme="minorHAnsi" w:hAnsiTheme="minorHAnsi" w:cstheme="minorHAnsi"/>
          <w:sz w:val="22"/>
          <w:szCs w:val="22"/>
        </w:rPr>
        <w:t>Order and pay for meals from the cafeteria menu to be picked up or delivered.</w:t>
      </w:r>
    </w:p>
    <w:p>
      <w:pPr>
        <w:pStyle w:val="16"/>
        <w:ind w:left="851"/>
        <w:rPr>
          <w:rFonts w:asciiTheme="minorHAnsi" w:hAnsiTheme="minorHAnsi" w:cstheme="minorHAnsi"/>
          <w:sz w:val="22"/>
          <w:szCs w:val="22"/>
        </w:rPr>
      </w:pPr>
      <w:r>
        <w:rPr>
          <w:rFonts w:asciiTheme="minorHAnsi" w:hAnsiTheme="minorHAnsi" w:cstheme="minorHAnsi"/>
          <w:sz w:val="22"/>
          <w:szCs w:val="22"/>
        </w:rPr>
        <w:t>FE-02:</w:t>
      </w:r>
      <w:r>
        <w:rPr>
          <w:rFonts w:asciiTheme="minorHAnsi" w:hAnsiTheme="minorHAnsi" w:cstheme="minorHAnsi"/>
          <w:sz w:val="22"/>
          <w:szCs w:val="22"/>
        </w:rPr>
        <w:tab/>
      </w:r>
      <w:r>
        <w:rPr>
          <w:rFonts w:asciiTheme="minorHAnsi" w:hAnsiTheme="minorHAnsi" w:cstheme="minorHAnsi"/>
          <w:sz w:val="22"/>
          <w:szCs w:val="22"/>
        </w:rPr>
        <w:t>Order and pay for meals from local restaurants to be delivered.</w:t>
      </w:r>
    </w:p>
    <w:p>
      <w:pPr>
        <w:pStyle w:val="16"/>
        <w:ind w:left="851"/>
        <w:rPr>
          <w:rFonts w:asciiTheme="minorHAnsi" w:hAnsiTheme="minorHAnsi" w:cstheme="minorHAnsi"/>
          <w:sz w:val="22"/>
          <w:szCs w:val="22"/>
        </w:rPr>
      </w:pPr>
      <w:r>
        <w:rPr>
          <w:rFonts w:asciiTheme="minorHAnsi" w:hAnsiTheme="minorHAnsi" w:cstheme="minorHAnsi"/>
          <w:sz w:val="22"/>
          <w:szCs w:val="22"/>
        </w:rPr>
        <w:t>FE-03:</w:t>
      </w:r>
      <w:r>
        <w:rPr>
          <w:rFonts w:asciiTheme="minorHAnsi" w:hAnsiTheme="minorHAnsi" w:cstheme="minorHAnsi"/>
          <w:sz w:val="22"/>
          <w:szCs w:val="22"/>
        </w:rPr>
        <w:tab/>
      </w:r>
      <w:r>
        <w:rPr>
          <w:rFonts w:asciiTheme="minorHAnsi" w:hAnsiTheme="minorHAnsi" w:cstheme="minorHAnsi"/>
          <w:sz w:val="22"/>
          <w:szCs w:val="22"/>
        </w:rPr>
        <w:t>Create, view, modify, and cancel meal subscriptions for standing or recurring meal orders, or for daily special meals.</w:t>
      </w:r>
    </w:p>
    <w:p>
      <w:pPr>
        <w:pStyle w:val="16"/>
        <w:ind w:left="851"/>
        <w:rPr>
          <w:rFonts w:asciiTheme="minorHAnsi" w:hAnsiTheme="minorHAnsi" w:cstheme="minorHAnsi"/>
          <w:sz w:val="22"/>
          <w:szCs w:val="22"/>
        </w:rPr>
      </w:pPr>
      <w:r>
        <w:rPr>
          <w:rFonts w:asciiTheme="minorHAnsi" w:hAnsiTheme="minorHAnsi" w:cstheme="minorHAnsi"/>
          <w:sz w:val="22"/>
          <w:szCs w:val="22"/>
        </w:rPr>
        <w:t>FE-04:</w:t>
      </w:r>
      <w:r>
        <w:rPr>
          <w:rFonts w:asciiTheme="minorHAnsi" w:hAnsiTheme="minorHAnsi" w:cstheme="minorHAnsi"/>
          <w:sz w:val="22"/>
          <w:szCs w:val="22"/>
        </w:rPr>
        <w:tab/>
      </w:r>
      <w:r>
        <w:rPr>
          <w:rFonts w:asciiTheme="minorHAnsi" w:hAnsiTheme="minorHAnsi" w:cstheme="minorHAnsi"/>
          <w:sz w:val="22"/>
          <w:szCs w:val="22"/>
        </w:rPr>
        <w:t>Create, view, modify, delete, and archive cafeteria menus.</w:t>
      </w:r>
    </w:p>
    <w:p>
      <w:pPr>
        <w:pStyle w:val="16"/>
        <w:ind w:left="851"/>
        <w:rPr>
          <w:rFonts w:asciiTheme="minorHAnsi" w:hAnsiTheme="minorHAnsi" w:cstheme="minorHAnsi"/>
          <w:sz w:val="22"/>
          <w:szCs w:val="22"/>
        </w:rPr>
      </w:pPr>
      <w:r>
        <w:rPr>
          <w:rFonts w:asciiTheme="minorHAnsi" w:hAnsiTheme="minorHAnsi" w:cstheme="minorHAnsi"/>
          <w:sz w:val="22"/>
          <w:szCs w:val="22"/>
        </w:rPr>
        <w:t>FE-05:</w:t>
      </w:r>
      <w:r>
        <w:rPr>
          <w:rFonts w:asciiTheme="minorHAnsi" w:hAnsiTheme="minorHAnsi" w:cstheme="minorHAnsi"/>
          <w:sz w:val="22"/>
          <w:szCs w:val="22"/>
        </w:rPr>
        <w:tab/>
      </w:r>
      <w:r>
        <w:rPr>
          <w:rFonts w:asciiTheme="minorHAnsi" w:hAnsiTheme="minorHAnsi" w:cstheme="minorHAnsi"/>
          <w:sz w:val="22"/>
          <w:szCs w:val="22"/>
        </w:rPr>
        <w:t>View ingredient lists and nutritional information for cafeteria menu items.</w:t>
      </w:r>
    </w:p>
    <w:p>
      <w:pPr>
        <w:pStyle w:val="16"/>
        <w:ind w:left="851"/>
        <w:rPr>
          <w:rFonts w:asciiTheme="minorHAnsi" w:hAnsiTheme="minorHAnsi" w:cstheme="minorHAnsi"/>
          <w:sz w:val="22"/>
          <w:szCs w:val="22"/>
        </w:rPr>
      </w:pPr>
      <w:r>
        <w:rPr>
          <w:rFonts w:asciiTheme="minorHAnsi" w:hAnsiTheme="minorHAnsi" w:cstheme="minorHAnsi"/>
          <w:sz w:val="22"/>
          <w:szCs w:val="22"/>
        </w:rPr>
        <w:t>FE-06:</w:t>
      </w:r>
      <w:r>
        <w:rPr>
          <w:rFonts w:asciiTheme="minorHAnsi" w:hAnsiTheme="minorHAnsi" w:cstheme="minorHAnsi"/>
          <w:sz w:val="22"/>
          <w:szCs w:val="22"/>
        </w:rPr>
        <w:tab/>
      </w:r>
      <w:r>
        <w:rPr>
          <w:rFonts w:asciiTheme="minorHAnsi" w:hAnsiTheme="minorHAnsi" w:cstheme="minorHAnsi"/>
          <w:sz w:val="22"/>
          <w:szCs w:val="22"/>
        </w:rPr>
        <w:t>Provide system access through corporate intranet, smartphone, tablet, and outside Internet access by authorized employees</w:t>
      </w:r>
    </w:p>
    <w:p>
      <w:pPr>
        <w:pStyle w:val="10"/>
      </w:pPr>
      <w:r>
        <w:drawing>
          <wp:inline distT="0" distB="0" distL="114300" distR="114300">
            <wp:extent cx="5746115" cy="28041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46748" cy="2804160"/>
                    </a:xfrm>
                    <a:prstGeom prst="rect">
                      <a:avLst/>
                    </a:prstGeom>
                  </pic:spPr>
                </pic:pic>
              </a:graphicData>
            </a:graphic>
          </wp:inline>
        </w:drawing>
      </w:r>
    </w:p>
    <w:p>
      <w:pPr>
        <w:jc w:val="both"/>
      </w:pPr>
      <w:r>
        <w:t>&gt;&gt;</w:t>
      </w:r>
    </w:p>
    <w:p>
      <w:pPr>
        <w:pStyle w:val="4"/>
      </w:pPr>
      <w:bookmarkStart w:id="19" w:name="_Toc42277310"/>
      <w:bookmarkStart w:id="20" w:name="_Toc42286476"/>
      <w:r>
        <w:t>2.2 Scope of Product Releases</w:t>
      </w:r>
      <w:bookmarkEnd w:id="19"/>
      <w:bookmarkEnd w:id="20"/>
    </w:p>
    <w:p>
      <w:pPr>
        <w:jc w:val="both"/>
        <w:rPr>
          <w:i/>
        </w:rPr>
      </w:pPr>
      <w:r>
        <w:rPr>
          <w:i/>
        </w:rPr>
        <w:t>&lt;&lt;Describe the intended major features that will be included in the product releases.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community.&gt;&gt;</w:t>
      </w:r>
    </w:p>
    <w:p>
      <w:pPr>
        <w:jc w:val="both"/>
      </w:pPr>
      <w:r>
        <w:t>&lt;&lt;Sample:</w:t>
      </w:r>
    </w:p>
    <w:tbl>
      <w:tblPr>
        <w:tblStyle w:val="26"/>
        <w:tblW w:w="505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9"/>
        <w:gridCol w:w="2635"/>
        <w:gridCol w:w="2695"/>
        <w:gridCol w:w="2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pct"/>
            <w:shd w:val="clear" w:color="auto" w:fill="DEEAF6" w:themeFill="accent1" w:themeFillTint="33"/>
            <w:vAlign w:val="top"/>
          </w:tcPr>
          <w:p>
            <w:pPr>
              <w:pStyle w:val="38"/>
              <w:rPr>
                <w:rFonts w:asciiTheme="minorHAnsi" w:hAnsiTheme="minorHAnsi" w:cstheme="minorHAnsi"/>
                <w:i w:val="0"/>
                <w:lang w:eastAsia="ja-JP"/>
              </w:rPr>
            </w:pPr>
            <w:r>
              <w:rPr>
                <w:rFonts w:asciiTheme="minorHAnsi" w:hAnsiTheme="minorHAnsi" w:cstheme="minorHAnsi"/>
                <w:lang w:eastAsia="ja-JP"/>
              </w:rPr>
              <w:t>Feature</w:t>
            </w:r>
          </w:p>
        </w:tc>
        <w:tc>
          <w:tcPr>
            <w:tcW w:w="1406" w:type="pct"/>
            <w:shd w:val="clear" w:color="auto" w:fill="DEEAF6" w:themeFill="accent1" w:themeFillTint="33"/>
            <w:vAlign w:val="top"/>
          </w:tcPr>
          <w:p>
            <w:pPr>
              <w:pStyle w:val="38"/>
              <w:rPr>
                <w:rFonts w:asciiTheme="minorHAnsi" w:hAnsiTheme="minorHAnsi" w:cstheme="minorHAnsi"/>
                <w:i w:val="0"/>
                <w:lang w:eastAsia="ja-JP"/>
              </w:rPr>
            </w:pPr>
            <w:r>
              <w:rPr>
                <w:rFonts w:asciiTheme="minorHAnsi" w:hAnsiTheme="minorHAnsi" w:cstheme="minorHAnsi"/>
                <w:lang w:eastAsia="ja-JP"/>
              </w:rPr>
              <w:t>Release 1</w:t>
            </w:r>
          </w:p>
        </w:tc>
        <w:tc>
          <w:tcPr>
            <w:tcW w:w="1438" w:type="pct"/>
            <w:shd w:val="clear" w:color="auto" w:fill="DEEAF6" w:themeFill="accent1" w:themeFillTint="33"/>
            <w:vAlign w:val="top"/>
          </w:tcPr>
          <w:p>
            <w:pPr>
              <w:pStyle w:val="38"/>
              <w:rPr>
                <w:rFonts w:asciiTheme="minorHAnsi" w:hAnsiTheme="minorHAnsi" w:cstheme="minorHAnsi"/>
                <w:i w:val="0"/>
                <w:lang w:eastAsia="ja-JP"/>
              </w:rPr>
            </w:pPr>
            <w:r>
              <w:rPr>
                <w:rFonts w:asciiTheme="minorHAnsi" w:hAnsiTheme="minorHAnsi" w:cstheme="minorHAnsi"/>
                <w:lang w:eastAsia="ja-JP"/>
              </w:rPr>
              <w:t>Release 2</w:t>
            </w:r>
          </w:p>
        </w:tc>
        <w:tc>
          <w:tcPr>
            <w:tcW w:w="1153" w:type="pct"/>
            <w:shd w:val="clear" w:color="auto" w:fill="DEEAF6" w:themeFill="accent1" w:themeFillTint="33"/>
            <w:vAlign w:val="top"/>
          </w:tcPr>
          <w:p>
            <w:pPr>
              <w:pStyle w:val="38"/>
              <w:rPr>
                <w:rFonts w:asciiTheme="minorHAnsi" w:hAnsiTheme="minorHAnsi" w:cstheme="minorHAnsi"/>
                <w:i w:val="0"/>
                <w:lang w:eastAsia="ja-JP"/>
              </w:rPr>
            </w:pPr>
            <w:r>
              <w:rPr>
                <w:rFonts w:asciiTheme="minorHAnsi" w:hAnsiTheme="minorHAnsi" w:cstheme="minorHAnsi"/>
                <w:lang w:eastAsia="ja-JP"/>
              </w:rPr>
              <w:t>Release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FE-01, Order from cafeteria</w:t>
            </w:r>
          </w:p>
        </w:tc>
        <w:tc>
          <w:tcPr>
            <w:tcW w:w="1406"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Standard meals from lunch menu only; meal orders for delivery can be paid for only by payroll deduction</w:t>
            </w:r>
          </w:p>
        </w:tc>
        <w:tc>
          <w:tcPr>
            <w:tcW w:w="1438"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Accept credit and debit card payments</w:t>
            </w:r>
          </w:p>
        </w:tc>
        <w:tc>
          <w:tcPr>
            <w:tcW w:w="1153"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Accept meal orders for breakfasts and suppers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FE-02, Order from restaurants</w:t>
            </w:r>
          </w:p>
        </w:tc>
        <w:tc>
          <w:tcPr>
            <w:tcW w:w="1406"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Not implemented</w:t>
            </w:r>
          </w:p>
        </w:tc>
        <w:tc>
          <w:tcPr>
            <w:tcW w:w="1438"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Delivery to campus locations only</w:t>
            </w:r>
          </w:p>
        </w:tc>
        <w:tc>
          <w:tcPr>
            <w:tcW w:w="1153"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Fully implemented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FE-03, Meal subscriptions</w:t>
            </w:r>
          </w:p>
        </w:tc>
        <w:tc>
          <w:tcPr>
            <w:tcW w:w="1406"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 xml:space="preserve">Not implemented </w:t>
            </w:r>
          </w:p>
        </w:tc>
        <w:tc>
          <w:tcPr>
            <w:tcW w:w="1438"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Implemented if time permits</w:t>
            </w:r>
          </w:p>
        </w:tc>
        <w:tc>
          <w:tcPr>
            <w:tcW w:w="1153"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Fully implemented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FE-04, Menus</w:t>
            </w:r>
          </w:p>
        </w:tc>
        <w:tc>
          <w:tcPr>
            <w:tcW w:w="1406"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Create and view menus</w:t>
            </w:r>
          </w:p>
        </w:tc>
        <w:tc>
          <w:tcPr>
            <w:tcW w:w="1438"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Modify, delete, and archive menus</w:t>
            </w:r>
          </w:p>
        </w:tc>
        <w:tc>
          <w:tcPr>
            <w:tcW w:w="1153" w:type="pct"/>
            <w:vAlign w:val="top"/>
          </w:tcPr>
          <w:p>
            <w:pPr>
              <w:pStyle w:val="44"/>
              <w:rPr>
                <w:rFonts w:asciiTheme="minorHAnsi" w:hAnsiTheme="minorHAnsi" w:cstheme="minorHAnsi"/>
                <w:sz w:val="22"/>
                <w:szCs w:val="22"/>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FE-05, Ingredient lists</w:t>
            </w:r>
          </w:p>
        </w:tc>
        <w:tc>
          <w:tcPr>
            <w:tcW w:w="1406"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Not implemented</w:t>
            </w:r>
          </w:p>
        </w:tc>
        <w:tc>
          <w:tcPr>
            <w:tcW w:w="1438"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Fully implemented</w:t>
            </w:r>
          </w:p>
        </w:tc>
        <w:tc>
          <w:tcPr>
            <w:tcW w:w="1153" w:type="pct"/>
            <w:vAlign w:val="top"/>
          </w:tcPr>
          <w:p>
            <w:pPr>
              <w:pStyle w:val="44"/>
              <w:rPr>
                <w:rFonts w:asciiTheme="minorHAnsi" w:hAnsiTheme="minorHAnsi" w:cstheme="minorHAnsi"/>
                <w:sz w:val="22"/>
                <w:szCs w:val="22"/>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FE-06, System access</w:t>
            </w:r>
          </w:p>
        </w:tc>
        <w:tc>
          <w:tcPr>
            <w:tcW w:w="1406"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Intranet and outside Internet access</w:t>
            </w:r>
          </w:p>
        </w:tc>
        <w:tc>
          <w:tcPr>
            <w:tcW w:w="1438"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iOS and Android phone and tablet apps</w:t>
            </w:r>
          </w:p>
        </w:tc>
        <w:tc>
          <w:tcPr>
            <w:tcW w:w="1153" w:type="pct"/>
            <w:vAlign w:val="top"/>
          </w:tcPr>
          <w:p>
            <w:pPr>
              <w:pStyle w:val="44"/>
              <w:rPr>
                <w:rFonts w:asciiTheme="minorHAnsi" w:hAnsiTheme="minorHAnsi" w:cstheme="minorHAnsi"/>
                <w:sz w:val="22"/>
                <w:szCs w:val="22"/>
                <w:lang w:eastAsia="ja-JP"/>
              </w:rPr>
            </w:pPr>
            <w:r>
              <w:rPr>
                <w:rFonts w:asciiTheme="minorHAnsi" w:hAnsiTheme="minorHAnsi" w:cstheme="minorHAnsi"/>
                <w:sz w:val="22"/>
                <w:szCs w:val="22"/>
                <w:lang w:eastAsia="ja-JP"/>
              </w:rPr>
              <w:t>Windows Phone and tablet apps</w:t>
            </w:r>
          </w:p>
        </w:tc>
      </w:tr>
    </w:tbl>
    <w:p>
      <w:pPr>
        <w:jc w:val="both"/>
      </w:pPr>
      <w:r>
        <w:t>&gt;&gt;</w:t>
      </w:r>
    </w:p>
    <w:p>
      <w:pPr>
        <w:pStyle w:val="4"/>
      </w:pPr>
      <w:bookmarkStart w:id="21" w:name="_Toc42277311"/>
      <w:bookmarkStart w:id="22" w:name="_Toc42286477"/>
      <w:r>
        <w:t xml:space="preserve">2.3 </w:t>
      </w:r>
      <w:bookmarkStart w:id="23" w:name="_Toc356192845"/>
      <w:r>
        <w:t>Limitations &amp; Exclusions</w:t>
      </w:r>
      <w:bookmarkEnd w:id="21"/>
      <w:bookmarkEnd w:id="22"/>
      <w:bookmarkEnd w:id="23"/>
    </w:p>
    <w:p>
      <w:pPr>
        <w:jc w:val="both"/>
        <w:rPr>
          <w:i/>
        </w:rPr>
      </w:pPr>
      <w:r>
        <w:rPr>
          <w:i/>
        </w:rPr>
        <w:t>&lt;&lt;Identify any product features or characteristics that a stakeholder might anticipate, but which are not planned to be included in the new product.&gt;&gt;</w:t>
      </w:r>
    </w:p>
    <w:p>
      <w:pPr>
        <w:jc w:val="both"/>
      </w:pPr>
      <w:r>
        <w:t xml:space="preserve">&lt;&lt;Sample: </w:t>
      </w:r>
    </w:p>
    <w:p>
      <w:pPr>
        <w:pStyle w:val="16"/>
        <w:rPr>
          <w:rFonts w:asciiTheme="minorHAnsi" w:hAnsiTheme="minorHAnsi" w:cstheme="minorHAnsi"/>
          <w:sz w:val="22"/>
          <w:szCs w:val="22"/>
        </w:rPr>
      </w:pPr>
      <w:r>
        <w:rPr>
          <w:rFonts w:asciiTheme="minorHAnsi" w:hAnsiTheme="minorHAnsi" w:cstheme="minorHAnsi"/>
          <w:sz w:val="22"/>
          <w:szCs w:val="22"/>
        </w:rPr>
        <w:t>LI-1:</w:t>
      </w:r>
      <w:r>
        <w:rPr>
          <w:rFonts w:asciiTheme="minorHAnsi" w:hAnsiTheme="minorHAnsi" w:cstheme="minorHAnsi"/>
          <w:sz w:val="22"/>
          <w:szCs w:val="22"/>
        </w:rPr>
        <w:tab/>
      </w:r>
      <w:r>
        <w:rPr>
          <w:rFonts w:asciiTheme="minorHAnsi" w:hAnsiTheme="minorHAnsi" w:cstheme="minorHAnsi"/>
          <w:sz w:val="22"/>
          <w:szCs w:val="22"/>
        </w:rPr>
        <w:t>Some food items that are available from the cafeteria will not be suitable for delivery, so the menus available to patrons of the COS must be a subset of the full cafeteria menus.</w:t>
      </w:r>
    </w:p>
    <w:p>
      <w:pPr>
        <w:pStyle w:val="16"/>
        <w:rPr>
          <w:rFonts w:asciiTheme="minorHAnsi" w:hAnsiTheme="minorHAnsi" w:cstheme="minorHAnsi"/>
          <w:sz w:val="22"/>
          <w:szCs w:val="22"/>
        </w:rPr>
      </w:pPr>
      <w:r>
        <w:rPr>
          <w:rFonts w:asciiTheme="minorHAnsi" w:hAnsiTheme="minorHAnsi" w:cstheme="minorHAnsi"/>
          <w:sz w:val="22"/>
          <w:szCs w:val="22"/>
        </w:rPr>
        <w:t>LI-2:</w:t>
      </w:r>
      <w:r>
        <w:rPr>
          <w:rFonts w:cstheme="minorHAnsi"/>
        </w:rPr>
        <w:t xml:space="preserve"> </w:t>
      </w:r>
      <w:r>
        <w:rPr>
          <w:rFonts w:cstheme="minorHAnsi"/>
        </w:rPr>
        <w:tab/>
      </w:r>
      <w:r>
        <w:rPr>
          <w:rFonts w:asciiTheme="minorHAnsi" w:hAnsiTheme="minorHAnsi" w:cstheme="minorHAnsi"/>
          <w:sz w:val="22"/>
          <w:szCs w:val="22"/>
        </w:rPr>
        <w:t>The COS shall be used only for the cafeteria at the Process Impact campus in Clackamas, Oregon.</w:t>
      </w:r>
    </w:p>
    <w:p>
      <w:pPr>
        <w:jc w:val="both"/>
      </w:pPr>
      <w:r>
        <w:t>&gt;&gt;</w:t>
      </w:r>
    </w:p>
    <w:p/>
    <w:p>
      <w:pPr>
        <w:pStyle w:val="2"/>
      </w:pPr>
      <w:bookmarkStart w:id="24" w:name="_Toc42286478"/>
      <w:r>
        <w:t>II. User Requirements</w:t>
      </w:r>
      <w:bookmarkEnd w:id="24"/>
    </w:p>
    <w:p>
      <w:pPr>
        <w:pStyle w:val="3"/>
      </w:pPr>
      <w:bookmarkStart w:id="25" w:name="_Toc42286479"/>
      <w:r>
        <w:t xml:space="preserve">1. </w:t>
      </w:r>
      <w:bookmarkEnd w:id="25"/>
      <w:r>
        <w:t>General Requirements</w:t>
      </w:r>
    </w:p>
    <w:p>
      <w:pPr>
        <w:pStyle w:val="4"/>
      </w:pPr>
      <w:bookmarkStart w:id="26" w:name="_Toc42286480"/>
      <w:r>
        <w:t xml:space="preserve">1.1 </w:t>
      </w:r>
      <w:bookmarkStart w:id="27" w:name="_Toc352609388"/>
      <w:bookmarkStart w:id="28" w:name="_Toc439994676"/>
      <w:r>
        <w:t>User Classes</w:t>
      </w:r>
      <w:bookmarkEnd w:id="27"/>
      <w:bookmarkEnd w:id="28"/>
      <w:r>
        <w:t xml:space="preserve"> (Actors)</w:t>
      </w:r>
      <w:bookmarkEnd w:id="26"/>
    </w:p>
    <w:p>
      <w:pPr>
        <w:jc w:val="both"/>
        <w:rPr>
          <w:i/>
        </w:rPr>
      </w:pPr>
      <w:r>
        <w:rPr>
          <w:i/>
        </w:rPr>
        <w:t>&lt;&lt;Identify the various user classes that you anticipate will use this product and describe their pertinent characteristics. Some requirements might pertain only to certain user classes. Identify the favoured user classes. User classes represent a subset of the stakeholders described in the vision and scope document. User class descriptions are a reusable resource. If available, you can incorporate user class descriptions by simply pointing to them in a master user class catalogue instead of duplicating information here.&gt;&gt;</w:t>
      </w:r>
    </w:p>
    <w:p>
      <w:pPr>
        <w:jc w:val="both"/>
      </w:pPr>
      <w:r>
        <w:t>&lt;&lt;Sample:</w:t>
      </w:r>
    </w:p>
    <w:tbl>
      <w:tblPr>
        <w:tblStyle w:val="9"/>
        <w:tblW w:w="9072" w:type="dxa"/>
        <w:tblInd w:w="0" w:type="dxa"/>
        <w:tblLayout w:type="fixed"/>
        <w:tblCellMar>
          <w:top w:w="0" w:type="dxa"/>
          <w:left w:w="108" w:type="dxa"/>
          <w:bottom w:w="0" w:type="dxa"/>
          <w:right w:w="108" w:type="dxa"/>
        </w:tblCellMar>
      </w:tblPr>
      <w:tblGrid>
        <w:gridCol w:w="1818"/>
        <w:gridCol w:w="7254"/>
      </w:tblGrid>
      <w:tr>
        <w:tblPrEx>
          <w:tblCellMar>
            <w:top w:w="0" w:type="dxa"/>
            <w:left w:w="108" w:type="dxa"/>
            <w:bottom w:w="0" w:type="dxa"/>
            <w:right w:w="108" w:type="dxa"/>
          </w:tblCellMar>
        </w:tblPrEx>
        <w:tc>
          <w:tcPr>
            <w:tcW w:w="1818" w:type="dxa"/>
          </w:tcPr>
          <w:p>
            <w:pPr>
              <w:rPr>
                <w:rFonts w:cstheme="minorHAnsi"/>
              </w:rPr>
            </w:pPr>
            <w:r>
              <w:rPr>
                <w:rFonts w:cstheme="minorHAnsi"/>
              </w:rPr>
              <w:t>Patron (favoured)</w:t>
            </w:r>
          </w:p>
        </w:tc>
        <w:tc>
          <w:tcPr>
            <w:tcW w:w="7254" w:type="dxa"/>
          </w:tcPr>
          <w:p>
            <w:pPr>
              <w:pStyle w:val="36"/>
              <w:jc w:val="both"/>
              <w:rPr>
                <w:rFonts w:asciiTheme="minorHAnsi" w:hAnsiTheme="minorHAnsi" w:cstheme="minorHAnsi"/>
                <w:b/>
                <w:bCs/>
                <w:szCs w:val="22"/>
              </w:rPr>
            </w:pPr>
            <w:r>
              <w:rPr>
                <w:rFonts w:asciiTheme="minorHAnsi" w:hAnsiTheme="minorHAnsi" w:cstheme="minorHAnsi"/>
                <w:szCs w:val="22"/>
              </w:rPr>
              <w:t>A Patron is a Process Impact employee who wants to order meals to be delivered from the company cafeteria. There are about 600 potential Patrons, of which 300 are expected to use the COS an average of 5 times per week each. Patrons will sometimes order multiple meals for group events or guests. An estimated 60 percent of orders will be placed using the corporate Intranet, with 40 percent of orders being placed from home or by smartphone or tablet apps.</w:t>
            </w:r>
          </w:p>
        </w:tc>
      </w:tr>
      <w:tr>
        <w:tblPrEx>
          <w:tblCellMar>
            <w:top w:w="0" w:type="dxa"/>
            <w:left w:w="108" w:type="dxa"/>
            <w:bottom w:w="0" w:type="dxa"/>
            <w:right w:w="108" w:type="dxa"/>
          </w:tblCellMar>
        </w:tblPrEx>
        <w:tc>
          <w:tcPr>
            <w:tcW w:w="1818" w:type="dxa"/>
          </w:tcPr>
          <w:p>
            <w:pPr>
              <w:rPr>
                <w:rFonts w:cstheme="minorHAnsi"/>
              </w:rPr>
            </w:pPr>
            <w:r>
              <w:rPr>
                <w:rFonts w:cstheme="minorHAnsi"/>
              </w:rPr>
              <w:t>Cafeteria Staff</w:t>
            </w:r>
          </w:p>
        </w:tc>
        <w:tc>
          <w:tcPr>
            <w:tcW w:w="7254" w:type="dxa"/>
          </w:tcPr>
          <w:p>
            <w:pPr>
              <w:pStyle w:val="36"/>
              <w:jc w:val="both"/>
              <w:rPr>
                <w:rFonts w:asciiTheme="minorHAnsi" w:hAnsiTheme="minorHAnsi" w:cstheme="minorHAnsi"/>
                <w:bCs/>
                <w:szCs w:val="22"/>
              </w:rPr>
            </w:pPr>
            <w:r>
              <w:rPr>
                <w:rFonts w:asciiTheme="minorHAnsi" w:hAnsiTheme="minorHAnsi" w:cstheme="minorHAnsi"/>
                <w:szCs w:val="22"/>
              </w:rPr>
              <w:t>The Process Impact cafeteria employs about 20 Cafeteria Staff, who will receive orders from the COS, prepare meals, package them for delivery, and request delivery. Most of the Cafeteria Staff will need training in the use of the hardware and software for the COS.</w:t>
            </w:r>
          </w:p>
        </w:tc>
      </w:tr>
      <w:tr>
        <w:tblPrEx>
          <w:tblCellMar>
            <w:top w:w="0" w:type="dxa"/>
            <w:left w:w="108" w:type="dxa"/>
            <w:bottom w:w="0" w:type="dxa"/>
            <w:right w:w="108" w:type="dxa"/>
          </w:tblCellMar>
        </w:tblPrEx>
        <w:tc>
          <w:tcPr>
            <w:tcW w:w="1818" w:type="dxa"/>
          </w:tcPr>
          <w:p>
            <w:pPr>
              <w:rPr>
                <w:rFonts w:cstheme="minorHAnsi"/>
              </w:rPr>
            </w:pPr>
            <w:r>
              <w:rPr>
                <w:rFonts w:cstheme="minorHAnsi"/>
              </w:rPr>
              <w:t>Menu Manager</w:t>
            </w:r>
          </w:p>
        </w:tc>
        <w:tc>
          <w:tcPr>
            <w:tcW w:w="7254" w:type="dxa"/>
          </w:tcPr>
          <w:p>
            <w:pPr>
              <w:pStyle w:val="36"/>
              <w:jc w:val="both"/>
              <w:rPr>
                <w:rFonts w:asciiTheme="minorHAnsi" w:hAnsiTheme="minorHAnsi" w:cstheme="minorHAnsi"/>
                <w:bCs/>
                <w:szCs w:val="22"/>
              </w:rPr>
            </w:pPr>
            <w:r>
              <w:rPr>
                <w:rFonts w:asciiTheme="minorHAnsi" w:hAnsiTheme="minorHAnsi" w:cstheme="minorHAnsi"/>
                <w:szCs w:val="22"/>
              </w:rPr>
              <w:t>The Menu Manager is a cafeteria employee who establishes and maintains daily menus of the food items available from the cafeteria. Some menu items may not be available for delivery. The Menu Manager will also define the cafeteria’s daily specials. The Menu Manager will need to edit existing menus periodically.</w:t>
            </w:r>
          </w:p>
        </w:tc>
      </w:tr>
      <w:tr>
        <w:tblPrEx>
          <w:tblCellMar>
            <w:top w:w="0" w:type="dxa"/>
            <w:left w:w="108" w:type="dxa"/>
            <w:bottom w:w="0" w:type="dxa"/>
            <w:right w:w="108" w:type="dxa"/>
          </w:tblCellMar>
        </w:tblPrEx>
        <w:tc>
          <w:tcPr>
            <w:tcW w:w="1818" w:type="dxa"/>
          </w:tcPr>
          <w:p>
            <w:pPr>
              <w:rPr>
                <w:rFonts w:cstheme="minorHAnsi"/>
              </w:rPr>
            </w:pPr>
            <w:r>
              <w:rPr>
                <w:rFonts w:cstheme="minorHAnsi"/>
              </w:rPr>
              <w:t>Meal Deliverer</w:t>
            </w:r>
          </w:p>
        </w:tc>
        <w:tc>
          <w:tcPr>
            <w:tcW w:w="7254" w:type="dxa"/>
          </w:tcPr>
          <w:p>
            <w:pPr>
              <w:pStyle w:val="36"/>
              <w:jc w:val="both"/>
              <w:rPr>
                <w:rFonts w:asciiTheme="minorHAnsi" w:hAnsiTheme="minorHAnsi" w:cstheme="minorHAnsi"/>
                <w:bCs/>
                <w:szCs w:val="22"/>
              </w:rPr>
            </w:pPr>
            <w:r>
              <w:rPr>
                <w:rFonts w:asciiTheme="minorHAnsi" w:hAnsiTheme="minorHAnsi" w:cstheme="minorHAnsi"/>
                <w:szCs w:val="22"/>
              </w:rPr>
              <w:t>As the Cafeteria Staff prepare orders for delivery, they will issue delivery requests to a Meal Deliverer's smartphone. The Meal Deliverer will pick up the food and deliver it to the Patron. A Meal Deliverer’s other interactions with the COS will be to confirm that a meal was (or was not) delivered.</w:t>
            </w:r>
          </w:p>
        </w:tc>
      </w:tr>
    </w:tbl>
    <w:p>
      <w:pPr>
        <w:jc w:val="both"/>
      </w:pPr>
      <w:r>
        <w:t>&gt;&gt;</w:t>
      </w:r>
    </w:p>
    <w:p>
      <w:pPr>
        <w:pStyle w:val="4"/>
      </w:pPr>
      <w:bookmarkStart w:id="29" w:name="_Toc42286481"/>
      <w:r>
        <w:t>1.2 Features Tree</w:t>
      </w:r>
      <w:bookmarkEnd w:id="29"/>
    </w:p>
    <w:p>
      <w:r>
        <w:drawing>
          <wp:inline distT="0" distB="0" distL="114300" distR="114300">
            <wp:extent cx="5746115" cy="32562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6748" cy="3256280"/>
                    </a:xfrm>
                    <a:prstGeom prst="rect">
                      <a:avLst/>
                    </a:prstGeom>
                  </pic:spPr>
                </pic:pic>
              </a:graphicData>
            </a:graphic>
          </wp:inline>
        </w:drawing>
      </w:r>
    </w:p>
    <w:p>
      <w:pPr>
        <w:pStyle w:val="4"/>
      </w:pPr>
      <w:bookmarkStart w:id="30" w:name="_Toc42286482"/>
      <w:r>
        <w:t>1.3 User Case Diagram</w:t>
      </w:r>
      <w:bookmarkEnd w:id="30"/>
    </w:p>
    <w:p>
      <w:r>
        <w:drawing>
          <wp:inline distT="0" distB="0" distL="114300" distR="114300">
            <wp:extent cx="5899150" cy="51898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99233" cy="5189856"/>
                    </a:xfrm>
                    <a:prstGeom prst="rect">
                      <a:avLst/>
                    </a:prstGeom>
                  </pic:spPr>
                </pic:pic>
              </a:graphicData>
            </a:graphic>
          </wp:inline>
        </w:drawing>
      </w:r>
    </w:p>
    <w:p>
      <w:pPr>
        <w:pStyle w:val="4"/>
      </w:pPr>
      <w:bookmarkStart w:id="31" w:name="_Toc42286483"/>
      <w:r>
        <w:t>1.4 Use Cases List</w:t>
      </w:r>
      <w:bookmarkEnd w:id="31"/>
    </w:p>
    <w:tbl>
      <w:tblPr>
        <w:tblStyle w:val="9"/>
        <w:tblW w:w="9072" w:type="dxa"/>
        <w:tblInd w:w="-5" w:type="dxa"/>
        <w:tblLayout w:type="autofit"/>
        <w:tblCellMar>
          <w:top w:w="0" w:type="dxa"/>
          <w:left w:w="108" w:type="dxa"/>
          <w:bottom w:w="0" w:type="dxa"/>
          <w:right w:w="108" w:type="dxa"/>
        </w:tblCellMar>
      </w:tblPr>
      <w:tblGrid>
        <w:gridCol w:w="567"/>
        <w:gridCol w:w="1985"/>
        <w:gridCol w:w="2410"/>
        <w:gridCol w:w="1984"/>
        <w:gridCol w:w="2126"/>
      </w:tblGrid>
      <w:tr>
        <w:tblPrEx>
          <w:tblCellMar>
            <w:top w:w="0" w:type="dxa"/>
            <w:left w:w="108" w:type="dxa"/>
            <w:bottom w:w="0" w:type="dxa"/>
            <w:right w:w="108" w:type="dxa"/>
          </w:tblCellMar>
        </w:tblPrEx>
        <w:trPr>
          <w:trHeight w:val="288" w:hRule="atLeast"/>
        </w:trPr>
        <w:tc>
          <w:tcPr>
            <w:tcW w:w="567"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spacing w:after="0"/>
              <w:jc w:val="center"/>
              <w:rPr>
                <w:rFonts w:cstheme="minorHAnsi"/>
                <w:b/>
              </w:rPr>
            </w:pPr>
            <w:r>
              <w:rPr>
                <w:rFonts w:cstheme="minorHAnsi"/>
                <w:b/>
              </w:rPr>
              <w:t>ID</w:t>
            </w:r>
          </w:p>
        </w:tc>
        <w:tc>
          <w:tcPr>
            <w:tcW w:w="1985" w:type="dxa"/>
            <w:tcBorders>
              <w:top w:val="single" w:color="auto" w:sz="4" w:space="0"/>
              <w:left w:val="single" w:color="auto" w:sz="4" w:space="0"/>
              <w:bottom w:val="single" w:color="auto" w:sz="4" w:space="0"/>
              <w:right w:val="single" w:color="auto" w:sz="4" w:space="0"/>
            </w:tcBorders>
            <w:shd w:val="clear" w:color="auto" w:fill="DEEAF6" w:themeFill="accent1" w:themeFillTint="33"/>
            <w:noWrap/>
            <w:vAlign w:val="bottom"/>
          </w:tcPr>
          <w:p>
            <w:pPr>
              <w:spacing w:after="0"/>
              <w:rPr>
                <w:rFonts w:cstheme="minorHAnsi"/>
                <w:b/>
              </w:rPr>
            </w:pPr>
            <w:r>
              <w:rPr>
                <w:rFonts w:cstheme="minorHAnsi"/>
                <w:b/>
              </w:rPr>
              <w:t>Feature</w:t>
            </w:r>
          </w:p>
        </w:tc>
        <w:tc>
          <w:tcPr>
            <w:tcW w:w="2410" w:type="dxa"/>
            <w:tcBorders>
              <w:top w:val="single" w:color="auto" w:sz="4" w:space="0"/>
              <w:left w:val="nil"/>
              <w:bottom w:val="single" w:color="auto" w:sz="4" w:space="0"/>
              <w:right w:val="single" w:color="auto" w:sz="4" w:space="0"/>
            </w:tcBorders>
            <w:shd w:val="clear" w:color="auto" w:fill="DEEAF6" w:themeFill="accent1" w:themeFillTint="33"/>
            <w:noWrap/>
            <w:vAlign w:val="bottom"/>
          </w:tcPr>
          <w:p>
            <w:pPr>
              <w:spacing w:after="0"/>
              <w:rPr>
                <w:rFonts w:cstheme="minorHAnsi"/>
                <w:b/>
              </w:rPr>
            </w:pPr>
            <w:r>
              <w:rPr>
                <w:rFonts w:cstheme="minorHAnsi"/>
                <w:b/>
              </w:rPr>
              <w:t>Use Case</w:t>
            </w:r>
          </w:p>
        </w:tc>
        <w:tc>
          <w:tcPr>
            <w:tcW w:w="1984" w:type="dxa"/>
            <w:tcBorders>
              <w:top w:val="single" w:color="auto" w:sz="4" w:space="0"/>
              <w:left w:val="nil"/>
              <w:bottom w:val="single" w:color="auto" w:sz="4" w:space="0"/>
              <w:right w:val="single" w:color="auto" w:sz="4" w:space="0"/>
            </w:tcBorders>
            <w:shd w:val="clear" w:color="auto" w:fill="DEEAF6" w:themeFill="accent1" w:themeFillTint="33"/>
          </w:tcPr>
          <w:p>
            <w:pPr>
              <w:spacing w:after="0"/>
              <w:rPr>
                <w:rFonts w:cstheme="minorHAnsi"/>
                <w:b/>
              </w:rPr>
            </w:pPr>
            <w:r>
              <w:rPr>
                <w:rFonts w:cstheme="minorHAnsi"/>
                <w:b/>
              </w:rPr>
              <w:t>Primary Actors</w:t>
            </w:r>
          </w:p>
        </w:tc>
        <w:tc>
          <w:tcPr>
            <w:tcW w:w="2126" w:type="dxa"/>
            <w:tcBorders>
              <w:top w:val="single" w:color="auto" w:sz="4" w:space="0"/>
              <w:left w:val="single" w:color="auto" w:sz="4" w:space="0"/>
              <w:bottom w:val="single" w:color="auto" w:sz="4" w:space="0"/>
              <w:right w:val="single" w:color="auto" w:sz="4" w:space="0"/>
            </w:tcBorders>
            <w:shd w:val="clear" w:color="auto" w:fill="DEEAF6" w:themeFill="accent1" w:themeFillTint="33"/>
            <w:noWrap/>
            <w:vAlign w:val="bottom"/>
          </w:tcPr>
          <w:p>
            <w:pPr>
              <w:spacing w:after="0"/>
              <w:rPr>
                <w:rFonts w:cstheme="minorHAnsi"/>
                <w:b/>
              </w:rPr>
            </w:pPr>
            <w:r>
              <w:rPr>
                <w:rFonts w:cstheme="minorHAnsi"/>
                <w:b/>
              </w:rPr>
              <w:t>Secondary Actors</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01</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Order Meals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fldChar w:fldCharType="begin"/>
            </w:r>
            <w:r>
              <w:instrText xml:space="preserve"> HYPERLINK \l "_2.1_Order_a" </w:instrText>
            </w:r>
            <w:r>
              <w:fldChar w:fldCharType="separate"/>
            </w:r>
            <w:r>
              <w:rPr>
                <w:rStyle w:val="15"/>
                <w:rFonts w:eastAsia="Times New Roman" w:cstheme="minorHAnsi"/>
                <w:lang w:val="en-US"/>
              </w:rPr>
              <w:t>Order a Meal</w:t>
            </w:r>
            <w:r>
              <w:rPr>
                <w:rStyle w:val="15"/>
                <w:rFonts w:eastAsia="Times New Roman" w:cstheme="minorHAnsi"/>
                <w:lang w:val="en-US"/>
              </w:rPr>
              <w:fldChar w:fldCharType="end"/>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02</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Order Meals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fldChar w:fldCharType="begin"/>
            </w:r>
            <w:r>
              <w:instrText xml:space="preserve"> HYPERLINK \l "_b._Change_Meal" </w:instrText>
            </w:r>
            <w:r>
              <w:fldChar w:fldCharType="separate"/>
            </w:r>
            <w:r>
              <w:rPr>
                <w:rStyle w:val="15"/>
                <w:rFonts w:eastAsia="Times New Roman" w:cstheme="minorHAnsi"/>
                <w:lang w:val="en-US"/>
              </w:rPr>
              <w:t>Change Meal Order</w:t>
            </w:r>
            <w:r>
              <w:rPr>
                <w:rStyle w:val="15"/>
                <w:rFonts w:eastAsia="Times New Roman" w:cstheme="minorHAnsi"/>
                <w:lang w:val="en-US"/>
              </w:rPr>
              <w:fldChar w:fldCharType="end"/>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03</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Order Meals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fldChar w:fldCharType="begin"/>
            </w:r>
            <w:r>
              <w:instrText xml:space="preserve"> HYPERLINK \l "_c._Cancel_Meal" </w:instrText>
            </w:r>
            <w:r>
              <w:fldChar w:fldCharType="separate"/>
            </w:r>
            <w:r>
              <w:rPr>
                <w:rStyle w:val="15"/>
                <w:rFonts w:eastAsia="Times New Roman" w:cstheme="minorHAnsi"/>
                <w:lang w:val="en-US"/>
              </w:rPr>
              <w:t>Cancel Meal Order</w:t>
            </w:r>
            <w:r>
              <w:rPr>
                <w:rStyle w:val="15"/>
                <w:rFonts w:eastAsia="Times New Roman" w:cstheme="minorHAnsi"/>
                <w:lang w:val="en-US"/>
              </w:rPr>
              <w:fldChar w:fldCharType="end"/>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04</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Meal Subscriptions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fldChar w:fldCharType="begin"/>
            </w:r>
            <w:r>
              <w:instrText xml:space="preserve"> HYPERLINK \l "_a._Register_for" </w:instrText>
            </w:r>
            <w:r>
              <w:fldChar w:fldCharType="separate"/>
            </w:r>
            <w:r>
              <w:rPr>
                <w:rStyle w:val="15"/>
                <w:rFonts w:eastAsia="Times New Roman" w:cstheme="minorHAnsi"/>
                <w:lang w:val="en-US"/>
              </w:rPr>
              <w:t>Register for Payroll Deduction</w:t>
            </w:r>
            <w:r>
              <w:rPr>
                <w:rStyle w:val="15"/>
                <w:rFonts w:eastAsia="Times New Roman" w:cstheme="minorHAnsi"/>
                <w:lang w:val="en-US"/>
              </w:rPr>
              <w:fldChar w:fldCharType="end"/>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05</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Meal Subscriptions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Unregister for Payroll Deduction</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06</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Meal Subscriptions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Manage Meal Subscription</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07</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Menu Operations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View Menu</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08</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Menu Operations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Create a Menu</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09</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Menu Operations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Modify a Menu</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10</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Menu Operations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Delete a Menu</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11</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Menu Operations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Archive Menus</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12</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Menu Operations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Define a Meal Special</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13</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Meal Preparations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Prepare Meal</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14</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Meal Preparations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Generate a Payment Request</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15</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Meal Preparations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Request Meal Delivery</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16</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Meal Preparations</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Generate System Usage Reports</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17</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Meal Delivery</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Record Meal Delivery</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r>
        <w:tblPrEx>
          <w:tblCellMar>
            <w:top w:w="0" w:type="dxa"/>
            <w:left w:w="108" w:type="dxa"/>
            <w:bottom w:w="0" w:type="dxa"/>
            <w:right w:w="108" w:type="dxa"/>
          </w:tblCellMar>
        </w:tblPrEx>
        <w:trPr>
          <w:trHeight w:val="288" w:hRule="atLeast"/>
        </w:trPr>
        <w:tc>
          <w:tcPr>
            <w:tcW w:w="567" w:type="dxa"/>
            <w:tcBorders>
              <w:top w:val="nil"/>
              <w:left w:val="single" w:color="auto" w:sz="4" w:space="0"/>
              <w:bottom w:val="single" w:color="auto" w:sz="4" w:space="0"/>
              <w:right w:val="single" w:color="auto" w:sz="4" w:space="0"/>
            </w:tcBorders>
          </w:tcPr>
          <w:p>
            <w:pPr>
              <w:spacing w:after="0"/>
              <w:jc w:val="center"/>
              <w:rPr>
                <w:rFonts w:eastAsia="Times New Roman" w:cstheme="minorHAnsi"/>
                <w:color w:val="000000"/>
                <w:lang w:val="en-US"/>
              </w:rPr>
            </w:pPr>
            <w:r>
              <w:rPr>
                <w:rFonts w:eastAsia="Times New Roman" w:cstheme="minorHAnsi"/>
                <w:color w:val="000000"/>
                <w:lang w:val="en-US"/>
              </w:rPr>
              <w:t>18</w:t>
            </w:r>
          </w:p>
        </w:tc>
        <w:tc>
          <w:tcPr>
            <w:tcW w:w="1985" w:type="dxa"/>
            <w:tcBorders>
              <w:top w:val="nil"/>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Meal Delivery</w:t>
            </w:r>
          </w:p>
        </w:tc>
        <w:tc>
          <w:tcPr>
            <w:tcW w:w="2410" w:type="dxa"/>
            <w:tcBorders>
              <w:top w:val="nil"/>
              <w:left w:val="nil"/>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Print Delivery Instructions</w:t>
            </w:r>
          </w:p>
        </w:tc>
        <w:tc>
          <w:tcPr>
            <w:tcW w:w="1984" w:type="dxa"/>
            <w:tcBorders>
              <w:top w:val="single" w:color="auto" w:sz="4" w:space="0"/>
              <w:left w:val="nil"/>
              <w:bottom w:val="single" w:color="auto" w:sz="4" w:space="0"/>
              <w:right w:val="single" w:color="auto" w:sz="4" w:space="0"/>
            </w:tcBorders>
          </w:tcPr>
          <w:p>
            <w:pPr>
              <w:spacing w:after="0"/>
              <w:rPr>
                <w:rFonts w:eastAsia="Times New Roman" w:cstheme="minorHAnsi"/>
                <w:color w:val="000000"/>
                <w:lang w:val="en-US"/>
              </w:rPr>
            </w:pPr>
          </w:p>
        </w:tc>
        <w:tc>
          <w:tcPr>
            <w:tcW w:w="2126" w:type="dxa"/>
            <w:tcBorders>
              <w:top w:val="single" w:color="auto" w:sz="4" w:space="0"/>
              <w:left w:val="single" w:color="auto" w:sz="4" w:space="0"/>
              <w:bottom w:val="single" w:color="auto" w:sz="4" w:space="0"/>
              <w:right w:val="single" w:color="auto" w:sz="4" w:space="0"/>
            </w:tcBorders>
            <w:shd w:val="clear" w:color="auto" w:fill="auto"/>
            <w:noWrap/>
          </w:tcPr>
          <w:p>
            <w:pPr>
              <w:spacing w:after="0"/>
              <w:rPr>
                <w:rFonts w:eastAsia="Times New Roman" w:cstheme="minorHAnsi"/>
                <w:color w:val="000000"/>
                <w:lang w:val="en-US"/>
              </w:rPr>
            </w:pPr>
            <w:r>
              <w:rPr>
                <w:rFonts w:eastAsia="Times New Roman" w:cstheme="minorHAnsi"/>
                <w:color w:val="000000"/>
                <w:lang w:val="en-US"/>
              </w:rPr>
              <w:t> </w:t>
            </w:r>
          </w:p>
        </w:tc>
      </w:tr>
    </w:tbl>
    <w:p/>
    <w:p>
      <w:pPr>
        <w:pStyle w:val="4"/>
      </w:pPr>
      <w:bookmarkStart w:id="32" w:name="_Toc42286484"/>
      <w:r>
        <w:t>1.5 Business Rules</w:t>
      </w:r>
      <w:bookmarkEnd w:id="32"/>
    </w:p>
    <w:tbl>
      <w:tblPr>
        <w:tblStyle w:val="9"/>
        <w:tblW w:w="9072" w:type="dxa"/>
        <w:tblInd w:w="-1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851"/>
        <w:gridCol w:w="4399"/>
        <w:gridCol w:w="1530"/>
        <w:gridCol w:w="1017"/>
        <w:gridCol w:w="127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shd w:val="clear" w:color="auto" w:fill="DEEAF6" w:themeFill="accent1" w:themeFillTint="33"/>
            <w:vAlign w:val="center"/>
          </w:tcPr>
          <w:p>
            <w:pPr>
              <w:pStyle w:val="38"/>
              <w:keepNext/>
              <w:keepLines/>
              <w:spacing w:before="60"/>
              <w:ind w:left="91" w:right="89"/>
              <w:jc w:val="center"/>
              <w:rPr>
                <w:rFonts w:asciiTheme="minorHAnsi" w:hAnsiTheme="minorHAnsi" w:cstheme="minorHAnsi"/>
                <w:sz w:val="22"/>
                <w:szCs w:val="22"/>
              </w:rPr>
            </w:pPr>
            <w:r>
              <w:rPr>
                <w:rFonts w:asciiTheme="minorHAnsi" w:hAnsiTheme="minorHAnsi" w:cstheme="minorHAnsi"/>
                <w:sz w:val="22"/>
                <w:szCs w:val="22"/>
              </w:rPr>
              <w:t>ID</w:t>
            </w:r>
          </w:p>
        </w:tc>
        <w:tc>
          <w:tcPr>
            <w:tcW w:w="4399" w:type="dxa"/>
            <w:shd w:val="clear" w:color="auto" w:fill="DEEAF6" w:themeFill="accent1" w:themeFillTint="33"/>
            <w:vAlign w:val="center"/>
          </w:tcPr>
          <w:p>
            <w:pPr>
              <w:pStyle w:val="38"/>
              <w:keepNext/>
              <w:keepLines/>
              <w:spacing w:before="60"/>
              <w:ind w:left="91" w:right="99"/>
              <w:jc w:val="center"/>
              <w:rPr>
                <w:rFonts w:asciiTheme="minorHAnsi" w:hAnsiTheme="minorHAnsi" w:cstheme="minorHAnsi"/>
                <w:sz w:val="22"/>
                <w:szCs w:val="22"/>
              </w:rPr>
            </w:pPr>
            <w:r>
              <w:rPr>
                <w:rFonts w:asciiTheme="minorHAnsi" w:hAnsiTheme="minorHAnsi" w:cstheme="minorHAnsi"/>
                <w:sz w:val="22"/>
                <w:szCs w:val="22"/>
              </w:rPr>
              <w:t>Rule Definition</w:t>
            </w:r>
          </w:p>
        </w:tc>
        <w:tc>
          <w:tcPr>
            <w:tcW w:w="1530" w:type="dxa"/>
            <w:shd w:val="clear" w:color="auto" w:fill="DEEAF6" w:themeFill="accent1" w:themeFillTint="33"/>
            <w:vAlign w:val="center"/>
          </w:tcPr>
          <w:p>
            <w:pPr>
              <w:pStyle w:val="38"/>
              <w:keepNext/>
              <w:keepLines/>
              <w:spacing w:before="60"/>
              <w:ind w:left="81" w:right="103"/>
              <w:jc w:val="center"/>
              <w:rPr>
                <w:rFonts w:asciiTheme="minorHAnsi" w:hAnsiTheme="minorHAnsi" w:cstheme="minorHAnsi"/>
                <w:sz w:val="22"/>
                <w:szCs w:val="22"/>
              </w:rPr>
            </w:pPr>
            <w:r>
              <w:rPr>
                <w:rFonts w:asciiTheme="minorHAnsi" w:hAnsiTheme="minorHAnsi" w:cstheme="minorHAnsi"/>
                <w:sz w:val="22"/>
                <w:szCs w:val="22"/>
              </w:rPr>
              <w:t>Type of Rule</w:t>
            </w:r>
          </w:p>
        </w:tc>
        <w:tc>
          <w:tcPr>
            <w:tcW w:w="1017" w:type="dxa"/>
            <w:shd w:val="clear" w:color="auto" w:fill="DEEAF6" w:themeFill="accent1" w:themeFillTint="33"/>
            <w:vAlign w:val="center"/>
          </w:tcPr>
          <w:p>
            <w:pPr>
              <w:pStyle w:val="38"/>
              <w:keepNext/>
              <w:keepLines/>
              <w:spacing w:before="60"/>
              <w:ind w:left="77" w:right="88"/>
              <w:jc w:val="center"/>
              <w:rPr>
                <w:rFonts w:asciiTheme="minorHAnsi" w:hAnsiTheme="minorHAnsi" w:cstheme="minorHAnsi"/>
                <w:sz w:val="22"/>
                <w:szCs w:val="22"/>
              </w:rPr>
            </w:pPr>
            <w:r>
              <w:rPr>
                <w:rFonts w:asciiTheme="minorHAnsi" w:hAnsiTheme="minorHAnsi" w:cstheme="minorHAnsi"/>
                <w:sz w:val="22"/>
                <w:szCs w:val="22"/>
              </w:rPr>
              <w:t>Static or Dynamic</w:t>
            </w:r>
          </w:p>
        </w:tc>
        <w:tc>
          <w:tcPr>
            <w:tcW w:w="1275" w:type="dxa"/>
            <w:shd w:val="clear" w:color="auto" w:fill="DEEAF6" w:themeFill="accent1" w:themeFillTint="33"/>
            <w:vAlign w:val="center"/>
          </w:tcPr>
          <w:p>
            <w:pPr>
              <w:pStyle w:val="38"/>
              <w:keepNext/>
              <w:keepLines/>
              <w:spacing w:before="60"/>
              <w:ind w:left="92" w:right="98"/>
              <w:jc w:val="center"/>
              <w:rPr>
                <w:rFonts w:asciiTheme="minorHAnsi" w:hAnsiTheme="minorHAnsi" w:cstheme="minorHAnsi"/>
                <w:sz w:val="22"/>
                <w:szCs w:val="22"/>
              </w:rPr>
            </w:pPr>
            <w:r>
              <w:rPr>
                <w:rFonts w:asciiTheme="minorHAnsi" w:hAnsiTheme="minorHAnsi" w:cstheme="minorHAnsi"/>
                <w:sz w:val="22"/>
                <w:szCs w:val="22"/>
              </w:rPr>
              <w:t>Source</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tcPr>
          <w:p>
            <w:pPr>
              <w:pStyle w:val="36"/>
              <w:spacing w:line="240" w:lineRule="exact"/>
              <w:ind w:left="91" w:right="89" w:hanging="1"/>
              <w:rPr>
                <w:rFonts w:asciiTheme="minorHAnsi" w:hAnsiTheme="minorHAnsi" w:cstheme="minorHAnsi"/>
                <w:szCs w:val="22"/>
              </w:rPr>
            </w:pPr>
            <w:r>
              <w:rPr>
                <w:rFonts w:asciiTheme="minorHAnsi" w:hAnsiTheme="minorHAnsi" w:cstheme="minorHAnsi"/>
                <w:szCs w:val="22"/>
              </w:rPr>
              <w:t>BR-01</w:t>
            </w:r>
          </w:p>
        </w:tc>
        <w:tc>
          <w:tcPr>
            <w:tcW w:w="4399" w:type="dxa"/>
          </w:tcPr>
          <w:p>
            <w:pPr>
              <w:pStyle w:val="36"/>
              <w:spacing w:line="240" w:lineRule="exact"/>
              <w:ind w:left="91" w:right="99"/>
              <w:rPr>
                <w:rFonts w:asciiTheme="minorHAnsi" w:hAnsiTheme="minorHAnsi" w:cstheme="minorHAnsi"/>
                <w:szCs w:val="22"/>
              </w:rPr>
            </w:pPr>
            <w:r>
              <w:rPr>
                <w:rFonts w:asciiTheme="minorHAnsi" w:hAnsiTheme="minorHAnsi" w:cstheme="minorHAnsi"/>
                <w:szCs w:val="22"/>
              </w:rPr>
              <w:t>Delivery time windows are 15 minutes, beginning on each quarter hour.</w:t>
            </w:r>
          </w:p>
        </w:tc>
        <w:tc>
          <w:tcPr>
            <w:tcW w:w="1530" w:type="dxa"/>
          </w:tcPr>
          <w:p>
            <w:pPr>
              <w:pStyle w:val="36"/>
              <w:spacing w:line="240" w:lineRule="exact"/>
              <w:ind w:left="81" w:right="103"/>
              <w:rPr>
                <w:rFonts w:asciiTheme="minorHAnsi" w:hAnsiTheme="minorHAnsi" w:cstheme="minorHAnsi"/>
                <w:szCs w:val="22"/>
              </w:rPr>
            </w:pPr>
            <w:r>
              <w:rPr>
                <w:rFonts w:asciiTheme="minorHAnsi" w:hAnsiTheme="minorHAnsi" w:cstheme="minorHAnsi"/>
                <w:szCs w:val="22"/>
              </w:rPr>
              <w:t>Fact</w:t>
            </w:r>
          </w:p>
        </w:tc>
        <w:tc>
          <w:tcPr>
            <w:tcW w:w="1017" w:type="dxa"/>
          </w:tcPr>
          <w:p>
            <w:pPr>
              <w:pStyle w:val="36"/>
              <w:spacing w:line="240" w:lineRule="exact"/>
              <w:ind w:left="77" w:right="88"/>
              <w:rPr>
                <w:rFonts w:asciiTheme="minorHAnsi" w:hAnsiTheme="minorHAnsi" w:cstheme="minorHAnsi"/>
                <w:szCs w:val="22"/>
              </w:rPr>
            </w:pPr>
            <w:r>
              <w:rPr>
                <w:rFonts w:asciiTheme="minorHAnsi" w:hAnsiTheme="minorHAnsi" w:cstheme="minorHAnsi"/>
                <w:szCs w:val="22"/>
              </w:rPr>
              <w:t>Dynamic</w:t>
            </w:r>
          </w:p>
        </w:tc>
        <w:tc>
          <w:tcPr>
            <w:tcW w:w="1275" w:type="dxa"/>
          </w:tcPr>
          <w:p>
            <w:pPr>
              <w:pStyle w:val="36"/>
              <w:spacing w:line="240" w:lineRule="exact"/>
              <w:ind w:left="92" w:right="98"/>
              <w:rPr>
                <w:rFonts w:asciiTheme="minorHAnsi" w:hAnsiTheme="minorHAnsi" w:cstheme="minorHAnsi"/>
                <w:szCs w:val="22"/>
              </w:rPr>
            </w:pPr>
            <w:r>
              <w:rPr>
                <w:rFonts w:asciiTheme="minorHAnsi" w:hAnsiTheme="minorHAnsi" w:cstheme="minorHAnsi"/>
                <w:szCs w:val="22"/>
              </w:rPr>
              <w:t>Cafeteria Manager</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tcPr>
          <w:p>
            <w:pPr>
              <w:pStyle w:val="36"/>
              <w:spacing w:line="240" w:lineRule="exact"/>
              <w:ind w:left="91" w:right="89"/>
              <w:rPr>
                <w:rFonts w:asciiTheme="minorHAnsi" w:hAnsiTheme="minorHAnsi" w:cstheme="minorHAnsi"/>
                <w:szCs w:val="22"/>
              </w:rPr>
            </w:pPr>
            <w:r>
              <w:rPr>
                <w:rFonts w:asciiTheme="minorHAnsi" w:hAnsiTheme="minorHAnsi" w:cstheme="minorHAnsi"/>
                <w:szCs w:val="22"/>
              </w:rPr>
              <w:t>BR-02</w:t>
            </w:r>
          </w:p>
        </w:tc>
        <w:tc>
          <w:tcPr>
            <w:tcW w:w="4399" w:type="dxa"/>
          </w:tcPr>
          <w:p>
            <w:pPr>
              <w:pStyle w:val="36"/>
              <w:spacing w:line="240" w:lineRule="exact"/>
              <w:ind w:left="91" w:right="99"/>
              <w:rPr>
                <w:rFonts w:asciiTheme="minorHAnsi" w:hAnsiTheme="minorHAnsi" w:cstheme="minorHAnsi"/>
                <w:szCs w:val="22"/>
              </w:rPr>
            </w:pPr>
            <w:r>
              <w:rPr>
                <w:rFonts w:asciiTheme="minorHAnsi" w:hAnsiTheme="minorHAnsi" w:cstheme="minorHAnsi"/>
                <w:szCs w:val="22"/>
              </w:rPr>
              <w:t>Deliveries must be completed between 10:00 A.M. and 2:00 P.M. local time, inclusive.</w:t>
            </w:r>
          </w:p>
        </w:tc>
        <w:tc>
          <w:tcPr>
            <w:tcW w:w="1530" w:type="dxa"/>
          </w:tcPr>
          <w:p>
            <w:pPr>
              <w:pStyle w:val="36"/>
              <w:spacing w:line="240" w:lineRule="exact"/>
              <w:ind w:left="81" w:right="103"/>
              <w:rPr>
                <w:rFonts w:asciiTheme="minorHAnsi" w:hAnsiTheme="minorHAnsi" w:cstheme="minorHAnsi"/>
                <w:szCs w:val="22"/>
              </w:rPr>
            </w:pPr>
            <w:r>
              <w:rPr>
                <w:rFonts w:asciiTheme="minorHAnsi" w:hAnsiTheme="minorHAnsi" w:cstheme="minorHAnsi"/>
                <w:szCs w:val="22"/>
              </w:rPr>
              <w:t>Constraint</w:t>
            </w:r>
          </w:p>
        </w:tc>
        <w:tc>
          <w:tcPr>
            <w:tcW w:w="1017" w:type="dxa"/>
          </w:tcPr>
          <w:p>
            <w:pPr>
              <w:pStyle w:val="36"/>
              <w:spacing w:line="240" w:lineRule="exact"/>
              <w:ind w:left="77" w:right="88"/>
              <w:rPr>
                <w:rFonts w:asciiTheme="minorHAnsi" w:hAnsiTheme="minorHAnsi" w:cstheme="minorHAnsi"/>
                <w:szCs w:val="22"/>
              </w:rPr>
            </w:pPr>
            <w:r>
              <w:rPr>
                <w:rFonts w:asciiTheme="minorHAnsi" w:hAnsiTheme="minorHAnsi" w:cstheme="minorHAnsi"/>
                <w:szCs w:val="22"/>
              </w:rPr>
              <w:t>Dynamic</w:t>
            </w:r>
          </w:p>
        </w:tc>
        <w:tc>
          <w:tcPr>
            <w:tcW w:w="1275" w:type="dxa"/>
          </w:tcPr>
          <w:p>
            <w:pPr>
              <w:pStyle w:val="36"/>
              <w:spacing w:line="240" w:lineRule="exact"/>
              <w:ind w:left="92" w:right="98"/>
              <w:rPr>
                <w:rFonts w:asciiTheme="minorHAnsi" w:hAnsiTheme="minorHAnsi" w:cstheme="minorHAnsi"/>
                <w:szCs w:val="22"/>
              </w:rPr>
            </w:pPr>
            <w:r>
              <w:rPr>
                <w:rFonts w:asciiTheme="minorHAnsi" w:hAnsiTheme="minorHAnsi" w:cstheme="minorHAnsi"/>
                <w:szCs w:val="22"/>
              </w:rPr>
              <w:t>Cafeteria Manager</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tcPr>
          <w:p>
            <w:pPr>
              <w:pStyle w:val="36"/>
              <w:spacing w:line="240" w:lineRule="exact"/>
              <w:ind w:left="91" w:right="89"/>
              <w:rPr>
                <w:rFonts w:asciiTheme="minorHAnsi" w:hAnsiTheme="minorHAnsi" w:cstheme="minorHAnsi"/>
                <w:szCs w:val="22"/>
              </w:rPr>
            </w:pPr>
            <w:r>
              <w:rPr>
                <w:rFonts w:asciiTheme="minorHAnsi" w:hAnsiTheme="minorHAnsi" w:cstheme="minorHAnsi"/>
                <w:szCs w:val="22"/>
              </w:rPr>
              <w:t>BR-03</w:t>
            </w:r>
          </w:p>
        </w:tc>
        <w:tc>
          <w:tcPr>
            <w:tcW w:w="4399" w:type="dxa"/>
          </w:tcPr>
          <w:p>
            <w:pPr>
              <w:pStyle w:val="36"/>
              <w:spacing w:line="240" w:lineRule="exact"/>
              <w:ind w:left="91" w:right="99"/>
              <w:rPr>
                <w:rFonts w:asciiTheme="minorHAnsi" w:hAnsiTheme="minorHAnsi" w:cstheme="minorHAnsi"/>
                <w:szCs w:val="22"/>
              </w:rPr>
            </w:pPr>
            <w:r>
              <w:rPr>
                <w:rFonts w:asciiTheme="minorHAnsi" w:hAnsiTheme="minorHAnsi" w:cstheme="minorHAnsi"/>
                <w:szCs w:val="22"/>
              </w:rPr>
              <w:t>All meals in a single order must be delivered to the same location.</w:t>
            </w:r>
          </w:p>
        </w:tc>
        <w:tc>
          <w:tcPr>
            <w:tcW w:w="1530" w:type="dxa"/>
          </w:tcPr>
          <w:p>
            <w:pPr>
              <w:pStyle w:val="36"/>
              <w:spacing w:line="240" w:lineRule="exact"/>
              <w:ind w:left="81" w:right="103"/>
              <w:rPr>
                <w:rFonts w:asciiTheme="minorHAnsi" w:hAnsiTheme="minorHAnsi" w:cstheme="minorHAnsi"/>
                <w:szCs w:val="22"/>
              </w:rPr>
            </w:pPr>
            <w:r>
              <w:rPr>
                <w:rFonts w:asciiTheme="minorHAnsi" w:hAnsiTheme="minorHAnsi" w:cstheme="minorHAnsi"/>
                <w:szCs w:val="22"/>
              </w:rPr>
              <w:t>Constraint</w:t>
            </w:r>
          </w:p>
        </w:tc>
        <w:tc>
          <w:tcPr>
            <w:tcW w:w="1017" w:type="dxa"/>
          </w:tcPr>
          <w:p>
            <w:pPr>
              <w:pStyle w:val="36"/>
              <w:spacing w:line="240" w:lineRule="exact"/>
              <w:ind w:left="77" w:right="88"/>
              <w:rPr>
                <w:rFonts w:asciiTheme="minorHAnsi" w:hAnsiTheme="minorHAnsi" w:cstheme="minorHAnsi"/>
                <w:szCs w:val="22"/>
              </w:rPr>
            </w:pPr>
            <w:r>
              <w:rPr>
                <w:rFonts w:asciiTheme="minorHAnsi" w:hAnsiTheme="minorHAnsi" w:cstheme="minorHAnsi"/>
                <w:szCs w:val="22"/>
              </w:rPr>
              <w:t>Static</w:t>
            </w:r>
          </w:p>
        </w:tc>
        <w:tc>
          <w:tcPr>
            <w:tcW w:w="1275" w:type="dxa"/>
          </w:tcPr>
          <w:p>
            <w:pPr>
              <w:pStyle w:val="36"/>
              <w:spacing w:line="240" w:lineRule="exact"/>
              <w:ind w:left="92" w:right="98"/>
              <w:rPr>
                <w:rFonts w:asciiTheme="minorHAnsi" w:hAnsiTheme="minorHAnsi" w:cstheme="minorHAnsi"/>
                <w:szCs w:val="22"/>
              </w:rPr>
            </w:pPr>
            <w:r>
              <w:rPr>
                <w:rFonts w:asciiTheme="minorHAnsi" w:hAnsiTheme="minorHAnsi" w:cstheme="minorHAnsi"/>
                <w:szCs w:val="22"/>
              </w:rPr>
              <w:t>Cafeteria Manager</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tcPr>
          <w:p>
            <w:pPr>
              <w:pStyle w:val="36"/>
              <w:spacing w:line="240" w:lineRule="exact"/>
              <w:ind w:left="91" w:right="89"/>
              <w:rPr>
                <w:rFonts w:asciiTheme="minorHAnsi" w:hAnsiTheme="minorHAnsi" w:cstheme="minorHAnsi"/>
                <w:szCs w:val="22"/>
              </w:rPr>
            </w:pPr>
            <w:r>
              <w:rPr>
                <w:rFonts w:asciiTheme="minorHAnsi" w:hAnsiTheme="minorHAnsi" w:cstheme="minorHAnsi"/>
                <w:szCs w:val="22"/>
              </w:rPr>
              <w:t>BR-04</w:t>
            </w:r>
          </w:p>
        </w:tc>
        <w:tc>
          <w:tcPr>
            <w:tcW w:w="4399" w:type="dxa"/>
          </w:tcPr>
          <w:p>
            <w:pPr>
              <w:pStyle w:val="36"/>
              <w:spacing w:line="240" w:lineRule="exact"/>
              <w:ind w:left="91" w:right="99"/>
              <w:rPr>
                <w:rFonts w:asciiTheme="minorHAnsi" w:hAnsiTheme="minorHAnsi" w:cstheme="minorHAnsi"/>
                <w:szCs w:val="22"/>
              </w:rPr>
            </w:pPr>
            <w:r>
              <w:rPr>
                <w:rFonts w:asciiTheme="minorHAnsi" w:hAnsiTheme="minorHAnsi" w:cstheme="minorHAnsi"/>
                <w:szCs w:val="22"/>
              </w:rPr>
              <w:t>All meals in a single order must be paid for by using the same payment method.</w:t>
            </w:r>
          </w:p>
        </w:tc>
        <w:tc>
          <w:tcPr>
            <w:tcW w:w="1530" w:type="dxa"/>
          </w:tcPr>
          <w:p>
            <w:pPr>
              <w:pStyle w:val="36"/>
              <w:spacing w:line="240" w:lineRule="exact"/>
              <w:ind w:left="81" w:right="103"/>
              <w:rPr>
                <w:rFonts w:asciiTheme="minorHAnsi" w:hAnsiTheme="minorHAnsi" w:cstheme="minorHAnsi"/>
                <w:szCs w:val="22"/>
              </w:rPr>
            </w:pPr>
            <w:r>
              <w:rPr>
                <w:rFonts w:asciiTheme="minorHAnsi" w:hAnsiTheme="minorHAnsi" w:cstheme="minorHAnsi"/>
                <w:szCs w:val="22"/>
              </w:rPr>
              <w:t>Constraint</w:t>
            </w:r>
          </w:p>
        </w:tc>
        <w:tc>
          <w:tcPr>
            <w:tcW w:w="1017" w:type="dxa"/>
          </w:tcPr>
          <w:p>
            <w:pPr>
              <w:pStyle w:val="36"/>
              <w:spacing w:line="240" w:lineRule="exact"/>
              <w:ind w:left="77" w:right="88"/>
              <w:rPr>
                <w:rFonts w:asciiTheme="minorHAnsi" w:hAnsiTheme="minorHAnsi" w:cstheme="minorHAnsi"/>
                <w:szCs w:val="22"/>
              </w:rPr>
            </w:pPr>
            <w:r>
              <w:rPr>
                <w:rFonts w:asciiTheme="minorHAnsi" w:hAnsiTheme="minorHAnsi" w:cstheme="minorHAnsi"/>
                <w:szCs w:val="22"/>
              </w:rPr>
              <w:t>Static</w:t>
            </w:r>
          </w:p>
        </w:tc>
        <w:tc>
          <w:tcPr>
            <w:tcW w:w="1275" w:type="dxa"/>
          </w:tcPr>
          <w:p>
            <w:pPr>
              <w:pStyle w:val="36"/>
              <w:spacing w:line="240" w:lineRule="exact"/>
              <w:ind w:left="92" w:right="98"/>
              <w:rPr>
                <w:rFonts w:asciiTheme="minorHAnsi" w:hAnsiTheme="minorHAnsi" w:cstheme="minorHAnsi"/>
                <w:szCs w:val="22"/>
              </w:rPr>
            </w:pPr>
            <w:r>
              <w:rPr>
                <w:rFonts w:asciiTheme="minorHAnsi" w:hAnsiTheme="minorHAnsi" w:cstheme="minorHAnsi"/>
                <w:szCs w:val="22"/>
              </w:rPr>
              <w:t>Cafeteria Manager</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tcPr>
          <w:p>
            <w:pPr>
              <w:pStyle w:val="36"/>
              <w:spacing w:line="240" w:lineRule="exact"/>
              <w:ind w:left="91" w:right="89"/>
              <w:rPr>
                <w:rFonts w:asciiTheme="minorHAnsi" w:hAnsiTheme="minorHAnsi" w:cstheme="minorHAnsi"/>
                <w:szCs w:val="22"/>
              </w:rPr>
            </w:pPr>
            <w:r>
              <w:rPr>
                <w:rFonts w:asciiTheme="minorHAnsi" w:hAnsiTheme="minorHAnsi" w:cstheme="minorHAnsi"/>
                <w:szCs w:val="22"/>
              </w:rPr>
              <w:t>BR-11</w:t>
            </w:r>
          </w:p>
        </w:tc>
        <w:tc>
          <w:tcPr>
            <w:tcW w:w="4399" w:type="dxa"/>
          </w:tcPr>
          <w:p>
            <w:pPr>
              <w:pStyle w:val="36"/>
              <w:spacing w:line="240" w:lineRule="exact"/>
              <w:ind w:left="91" w:right="99"/>
              <w:rPr>
                <w:rFonts w:asciiTheme="minorHAnsi" w:hAnsiTheme="minorHAnsi" w:cstheme="minorHAnsi"/>
                <w:szCs w:val="22"/>
              </w:rPr>
            </w:pPr>
            <w:r>
              <w:rPr>
                <w:rFonts w:asciiTheme="minorHAnsi" w:hAnsiTheme="minorHAnsi" w:cstheme="minorHAnsi"/>
                <w:szCs w:val="22"/>
              </w:rPr>
              <w:t>If an order is to be delivered, the patron must pay by payroll deduction.</w:t>
            </w:r>
          </w:p>
        </w:tc>
        <w:tc>
          <w:tcPr>
            <w:tcW w:w="1530" w:type="dxa"/>
          </w:tcPr>
          <w:p>
            <w:pPr>
              <w:pStyle w:val="36"/>
              <w:spacing w:line="240" w:lineRule="exact"/>
              <w:ind w:left="81" w:right="103"/>
              <w:rPr>
                <w:rFonts w:asciiTheme="minorHAnsi" w:hAnsiTheme="minorHAnsi" w:cstheme="minorHAnsi"/>
                <w:szCs w:val="22"/>
              </w:rPr>
            </w:pPr>
            <w:r>
              <w:rPr>
                <w:rFonts w:asciiTheme="minorHAnsi" w:hAnsiTheme="minorHAnsi" w:cstheme="minorHAnsi"/>
                <w:szCs w:val="22"/>
              </w:rPr>
              <w:t>Constraint</w:t>
            </w:r>
          </w:p>
        </w:tc>
        <w:tc>
          <w:tcPr>
            <w:tcW w:w="1017" w:type="dxa"/>
          </w:tcPr>
          <w:p>
            <w:pPr>
              <w:pStyle w:val="36"/>
              <w:spacing w:line="240" w:lineRule="exact"/>
              <w:ind w:left="77" w:right="88"/>
              <w:rPr>
                <w:rFonts w:asciiTheme="minorHAnsi" w:hAnsiTheme="minorHAnsi" w:cstheme="minorHAnsi"/>
                <w:szCs w:val="22"/>
              </w:rPr>
            </w:pPr>
            <w:r>
              <w:rPr>
                <w:rFonts w:asciiTheme="minorHAnsi" w:hAnsiTheme="minorHAnsi" w:cstheme="minorHAnsi"/>
                <w:szCs w:val="22"/>
              </w:rPr>
              <w:t>Dynamic</w:t>
            </w:r>
          </w:p>
        </w:tc>
        <w:tc>
          <w:tcPr>
            <w:tcW w:w="1275" w:type="dxa"/>
          </w:tcPr>
          <w:p>
            <w:pPr>
              <w:pStyle w:val="36"/>
              <w:spacing w:line="240" w:lineRule="exact"/>
              <w:ind w:left="92" w:right="98"/>
              <w:rPr>
                <w:rFonts w:asciiTheme="minorHAnsi" w:hAnsiTheme="minorHAnsi" w:cstheme="minorHAnsi"/>
                <w:szCs w:val="22"/>
              </w:rPr>
            </w:pPr>
            <w:r>
              <w:rPr>
                <w:rFonts w:asciiTheme="minorHAnsi" w:hAnsiTheme="minorHAnsi" w:cstheme="minorHAnsi"/>
                <w:szCs w:val="22"/>
              </w:rPr>
              <w:t>Cafeteria Manager</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tcPr>
          <w:p>
            <w:pPr>
              <w:pStyle w:val="36"/>
              <w:spacing w:line="240" w:lineRule="exact"/>
              <w:ind w:left="91" w:right="89"/>
              <w:rPr>
                <w:rFonts w:asciiTheme="minorHAnsi" w:hAnsiTheme="minorHAnsi" w:cstheme="minorHAnsi"/>
                <w:szCs w:val="22"/>
              </w:rPr>
            </w:pPr>
            <w:r>
              <w:rPr>
                <w:rFonts w:asciiTheme="minorHAnsi" w:hAnsiTheme="minorHAnsi" w:cstheme="minorHAnsi"/>
                <w:szCs w:val="22"/>
              </w:rPr>
              <w:t>BR-12</w:t>
            </w:r>
          </w:p>
        </w:tc>
        <w:tc>
          <w:tcPr>
            <w:tcW w:w="4399" w:type="dxa"/>
          </w:tcPr>
          <w:p>
            <w:pPr>
              <w:pStyle w:val="36"/>
              <w:spacing w:line="240" w:lineRule="exact"/>
              <w:ind w:left="91" w:right="99"/>
              <w:rPr>
                <w:rFonts w:asciiTheme="minorHAnsi" w:hAnsiTheme="minorHAnsi" w:cstheme="minorHAnsi"/>
                <w:szCs w:val="22"/>
              </w:rPr>
            </w:pPr>
            <w:r>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c>
          <w:tcPr>
            <w:tcW w:w="1530" w:type="dxa"/>
          </w:tcPr>
          <w:p>
            <w:pPr>
              <w:pStyle w:val="36"/>
              <w:spacing w:line="240" w:lineRule="exact"/>
              <w:ind w:left="81" w:right="103"/>
              <w:rPr>
                <w:rFonts w:asciiTheme="minorHAnsi" w:hAnsiTheme="minorHAnsi" w:cstheme="minorHAnsi"/>
                <w:szCs w:val="22"/>
              </w:rPr>
            </w:pPr>
            <w:r>
              <w:rPr>
                <w:rFonts w:asciiTheme="minorHAnsi" w:hAnsiTheme="minorHAnsi" w:cstheme="minorHAnsi"/>
                <w:szCs w:val="22"/>
              </w:rPr>
              <w:t>Computation</w:t>
            </w:r>
          </w:p>
        </w:tc>
        <w:tc>
          <w:tcPr>
            <w:tcW w:w="1017" w:type="dxa"/>
          </w:tcPr>
          <w:p>
            <w:pPr>
              <w:pStyle w:val="36"/>
              <w:spacing w:line="240" w:lineRule="exact"/>
              <w:ind w:left="77" w:right="88"/>
              <w:rPr>
                <w:rFonts w:asciiTheme="minorHAnsi" w:hAnsiTheme="minorHAnsi" w:cstheme="minorHAnsi"/>
                <w:szCs w:val="22"/>
              </w:rPr>
            </w:pPr>
            <w:r>
              <w:rPr>
                <w:rFonts w:asciiTheme="minorHAnsi" w:hAnsiTheme="minorHAnsi" w:cstheme="minorHAnsi"/>
                <w:szCs w:val="22"/>
              </w:rPr>
              <w:t>Dynamic</w:t>
            </w:r>
          </w:p>
        </w:tc>
        <w:tc>
          <w:tcPr>
            <w:tcW w:w="1275" w:type="dxa"/>
          </w:tcPr>
          <w:p>
            <w:pPr>
              <w:pStyle w:val="36"/>
              <w:spacing w:line="240" w:lineRule="exact"/>
              <w:ind w:left="92" w:right="98"/>
              <w:rPr>
                <w:rFonts w:asciiTheme="minorHAnsi" w:hAnsiTheme="minorHAnsi" w:cstheme="minorHAnsi"/>
                <w:szCs w:val="22"/>
              </w:rPr>
            </w:pPr>
            <w:r>
              <w:rPr>
                <w:rFonts w:asciiTheme="minorHAnsi" w:hAnsiTheme="minorHAnsi" w:cstheme="minorHAnsi"/>
                <w:szCs w:val="22"/>
              </w:rPr>
              <w:t>cafeteria policy; state tax code</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tcPr>
          <w:p>
            <w:pPr>
              <w:pStyle w:val="36"/>
              <w:spacing w:line="240" w:lineRule="exact"/>
              <w:ind w:left="91" w:right="89"/>
              <w:rPr>
                <w:rFonts w:asciiTheme="minorHAnsi" w:hAnsiTheme="minorHAnsi" w:cstheme="minorHAnsi"/>
                <w:szCs w:val="22"/>
              </w:rPr>
            </w:pPr>
            <w:r>
              <w:rPr>
                <w:rFonts w:asciiTheme="minorHAnsi" w:hAnsiTheme="minorHAnsi" w:cstheme="minorHAnsi"/>
                <w:szCs w:val="22"/>
              </w:rPr>
              <w:t>BR-24</w:t>
            </w:r>
          </w:p>
        </w:tc>
        <w:tc>
          <w:tcPr>
            <w:tcW w:w="4399" w:type="dxa"/>
          </w:tcPr>
          <w:p>
            <w:pPr>
              <w:pStyle w:val="36"/>
              <w:spacing w:line="240" w:lineRule="exact"/>
              <w:ind w:left="91" w:right="99"/>
              <w:rPr>
                <w:rFonts w:asciiTheme="minorHAnsi" w:hAnsiTheme="minorHAnsi" w:cstheme="minorHAnsi"/>
                <w:szCs w:val="22"/>
              </w:rPr>
            </w:pPr>
            <w:r>
              <w:rPr>
                <w:rFonts w:asciiTheme="minorHAnsi" w:hAnsiTheme="minorHAnsi" w:cstheme="minorHAnsi"/>
                <w:szCs w:val="22"/>
              </w:rPr>
              <w:t>Only cafeteria employees who are designated as Menu Managers by the Cafeteria Manager can create, modify, or delete cafeteria menus.</w:t>
            </w:r>
          </w:p>
        </w:tc>
        <w:tc>
          <w:tcPr>
            <w:tcW w:w="1530" w:type="dxa"/>
          </w:tcPr>
          <w:p>
            <w:pPr>
              <w:pStyle w:val="36"/>
              <w:spacing w:line="240" w:lineRule="exact"/>
              <w:ind w:left="81" w:right="103"/>
              <w:rPr>
                <w:rFonts w:asciiTheme="minorHAnsi" w:hAnsiTheme="minorHAnsi" w:cstheme="minorHAnsi"/>
                <w:szCs w:val="22"/>
              </w:rPr>
            </w:pPr>
            <w:r>
              <w:rPr>
                <w:rFonts w:asciiTheme="minorHAnsi" w:hAnsiTheme="minorHAnsi" w:cstheme="minorHAnsi"/>
                <w:szCs w:val="22"/>
              </w:rPr>
              <w:t>Constraint</w:t>
            </w:r>
          </w:p>
        </w:tc>
        <w:tc>
          <w:tcPr>
            <w:tcW w:w="1017" w:type="dxa"/>
          </w:tcPr>
          <w:p>
            <w:pPr>
              <w:pStyle w:val="36"/>
              <w:spacing w:line="240" w:lineRule="exact"/>
              <w:ind w:left="77" w:right="88"/>
              <w:rPr>
                <w:rFonts w:asciiTheme="minorHAnsi" w:hAnsiTheme="minorHAnsi" w:cstheme="minorHAnsi"/>
                <w:szCs w:val="22"/>
              </w:rPr>
            </w:pPr>
            <w:r>
              <w:rPr>
                <w:rFonts w:asciiTheme="minorHAnsi" w:hAnsiTheme="minorHAnsi" w:cstheme="minorHAnsi"/>
                <w:szCs w:val="22"/>
              </w:rPr>
              <w:t>Static</w:t>
            </w:r>
          </w:p>
        </w:tc>
        <w:tc>
          <w:tcPr>
            <w:tcW w:w="1275" w:type="dxa"/>
          </w:tcPr>
          <w:p>
            <w:pPr>
              <w:pStyle w:val="36"/>
              <w:spacing w:line="240" w:lineRule="exact"/>
              <w:ind w:left="92" w:right="98"/>
              <w:rPr>
                <w:rFonts w:asciiTheme="minorHAnsi" w:hAnsiTheme="minorHAnsi" w:cstheme="minorHAnsi"/>
                <w:szCs w:val="22"/>
              </w:rPr>
            </w:pPr>
            <w:r>
              <w:rPr>
                <w:rFonts w:asciiTheme="minorHAnsi" w:hAnsiTheme="minorHAnsi" w:cstheme="minorHAnsi"/>
                <w:szCs w:val="22"/>
              </w:rPr>
              <w:t>cafeteria policy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tcPr>
          <w:p>
            <w:pPr>
              <w:pStyle w:val="36"/>
              <w:spacing w:line="240" w:lineRule="exact"/>
              <w:ind w:left="91" w:right="89"/>
              <w:rPr>
                <w:rFonts w:asciiTheme="minorHAnsi" w:hAnsiTheme="minorHAnsi" w:cstheme="minorHAnsi"/>
                <w:szCs w:val="22"/>
              </w:rPr>
            </w:pPr>
            <w:r>
              <w:rPr>
                <w:rFonts w:asciiTheme="minorHAnsi" w:hAnsiTheme="minorHAnsi" w:cstheme="minorHAnsi"/>
                <w:szCs w:val="22"/>
              </w:rPr>
              <w:t>BR-33</w:t>
            </w:r>
          </w:p>
        </w:tc>
        <w:tc>
          <w:tcPr>
            <w:tcW w:w="4399" w:type="dxa"/>
          </w:tcPr>
          <w:p>
            <w:pPr>
              <w:pStyle w:val="36"/>
              <w:spacing w:line="240" w:lineRule="exact"/>
              <w:ind w:left="91" w:right="99"/>
              <w:rPr>
                <w:rFonts w:asciiTheme="minorHAnsi" w:hAnsiTheme="minorHAnsi" w:cstheme="minorHAnsi"/>
                <w:szCs w:val="22"/>
              </w:rPr>
            </w:pPr>
            <w:r>
              <w:rPr>
                <w:rFonts w:asciiTheme="minorHAnsi" w:hAnsiTheme="minorHAnsi" w:cstheme="minorHAnsi"/>
                <w:szCs w:val="22"/>
              </w:rPr>
              <w:t>Network transmissions that involve financial information or personally identifiable information require 256-bit encryption.</w:t>
            </w:r>
          </w:p>
        </w:tc>
        <w:tc>
          <w:tcPr>
            <w:tcW w:w="1530" w:type="dxa"/>
          </w:tcPr>
          <w:p>
            <w:pPr>
              <w:pStyle w:val="36"/>
              <w:spacing w:line="240" w:lineRule="exact"/>
              <w:ind w:left="81" w:right="103"/>
              <w:rPr>
                <w:rFonts w:asciiTheme="minorHAnsi" w:hAnsiTheme="minorHAnsi" w:cstheme="minorHAnsi"/>
                <w:szCs w:val="22"/>
              </w:rPr>
            </w:pPr>
            <w:r>
              <w:rPr>
                <w:rFonts w:asciiTheme="minorHAnsi" w:hAnsiTheme="minorHAnsi" w:cstheme="minorHAnsi"/>
                <w:szCs w:val="22"/>
              </w:rPr>
              <w:t>Constraint</w:t>
            </w:r>
          </w:p>
        </w:tc>
        <w:tc>
          <w:tcPr>
            <w:tcW w:w="1017" w:type="dxa"/>
          </w:tcPr>
          <w:p>
            <w:pPr>
              <w:pStyle w:val="36"/>
              <w:spacing w:line="240" w:lineRule="exact"/>
              <w:ind w:left="77" w:right="88"/>
              <w:rPr>
                <w:rFonts w:asciiTheme="minorHAnsi" w:hAnsiTheme="minorHAnsi" w:cstheme="minorHAnsi"/>
                <w:szCs w:val="22"/>
              </w:rPr>
            </w:pPr>
            <w:r>
              <w:rPr>
                <w:rFonts w:asciiTheme="minorHAnsi" w:hAnsiTheme="minorHAnsi" w:cstheme="minorHAnsi"/>
                <w:szCs w:val="22"/>
              </w:rPr>
              <w:t>Static</w:t>
            </w:r>
          </w:p>
        </w:tc>
        <w:tc>
          <w:tcPr>
            <w:tcW w:w="1275" w:type="dxa"/>
          </w:tcPr>
          <w:p>
            <w:pPr>
              <w:pStyle w:val="36"/>
              <w:spacing w:line="240" w:lineRule="exact"/>
              <w:ind w:left="92" w:right="98"/>
              <w:rPr>
                <w:rFonts w:asciiTheme="minorHAnsi" w:hAnsiTheme="minorHAnsi" w:cstheme="minorHAnsi"/>
                <w:szCs w:val="22"/>
              </w:rPr>
            </w:pPr>
            <w:r>
              <w:rPr>
                <w:rFonts w:asciiTheme="minorHAnsi" w:hAnsiTheme="minorHAnsi" w:cstheme="minorHAnsi"/>
                <w:szCs w:val="22"/>
              </w:rPr>
              <w:t>corporate security policy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tcPr>
          <w:p>
            <w:pPr>
              <w:pStyle w:val="36"/>
              <w:spacing w:line="240" w:lineRule="exact"/>
              <w:ind w:left="91" w:right="89"/>
              <w:rPr>
                <w:rFonts w:asciiTheme="minorHAnsi" w:hAnsiTheme="minorHAnsi" w:cstheme="minorHAnsi"/>
                <w:szCs w:val="22"/>
              </w:rPr>
            </w:pPr>
            <w:r>
              <w:rPr>
                <w:rFonts w:asciiTheme="minorHAnsi" w:hAnsiTheme="minorHAnsi" w:cstheme="minorHAnsi"/>
                <w:szCs w:val="22"/>
              </w:rPr>
              <w:t>BR-86</w:t>
            </w:r>
          </w:p>
        </w:tc>
        <w:tc>
          <w:tcPr>
            <w:tcW w:w="4399" w:type="dxa"/>
          </w:tcPr>
          <w:p>
            <w:pPr>
              <w:pStyle w:val="36"/>
              <w:spacing w:line="240" w:lineRule="exact"/>
              <w:ind w:left="91" w:right="99"/>
              <w:rPr>
                <w:rFonts w:asciiTheme="minorHAnsi" w:hAnsiTheme="minorHAnsi" w:cstheme="minorHAnsi"/>
                <w:szCs w:val="22"/>
              </w:rPr>
            </w:pPr>
            <w:r>
              <w:rPr>
                <w:rFonts w:asciiTheme="minorHAnsi" w:hAnsiTheme="minorHAnsi" w:cstheme="minorHAnsi"/>
                <w:szCs w:val="22"/>
              </w:rPr>
              <w:t>Only regular employees can register for payroll deduction for any company purchase.</w:t>
            </w:r>
          </w:p>
        </w:tc>
        <w:tc>
          <w:tcPr>
            <w:tcW w:w="1530" w:type="dxa"/>
          </w:tcPr>
          <w:p>
            <w:pPr>
              <w:pStyle w:val="36"/>
              <w:spacing w:line="240" w:lineRule="exact"/>
              <w:ind w:left="81" w:right="103"/>
              <w:rPr>
                <w:rFonts w:asciiTheme="minorHAnsi" w:hAnsiTheme="minorHAnsi" w:cstheme="minorHAnsi"/>
                <w:szCs w:val="22"/>
              </w:rPr>
            </w:pPr>
            <w:r>
              <w:rPr>
                <w:rFonts w:asciiTheme="minorHAnsi" w:hAnsiTheme="minorHAnsi" w:cstheme="minorHAnsi"/>
                <w:szCs w:val="22"/>
              </w:rPr>
              <w:t>Constraint</w:t>
            </w:r>
          </w:p>
        </w:tc>
        <w:tc>
          <w:tcPr>
            <w:tcW w:w="1017" w:type="dxa"/>
          </w:tcPr>
          <w:p>
            <w:pPr>
              <w:pStyle w:val="36"/>
              <w:spacing w:line="240" w:lineRule="exact"/>
              <w:ind w:left="77" w:right="88"/>
              <w:rPr>
                <w:rFonts w:asciiTheme="minorHAnsi" w:hAnsiTheme="minorHAnsi" w:cstheme="minorHAnsi"/>
                <w:szCs w:val="22"/>
              </w:rPr>
            </w:pPr>
            <w:r>
              <w:rPr>
                <w:rFonts w:asciiTheme="minorHAnsi" w:hAnsiTheme="minorHAnsi" w:cstheme="minorHAnsi"/>
                <w:szCs w:val="22"/>
              </w:rPr>
              <w:t>Static</w:t>
            </w:r>
          </w:p>
        </w:tc>
        <w:tc>
          <w:tcPr>
            <w:tcW w:w="1275" w:type="dxa"/>
          </w:tcPr>
          <w:p>
            <w:pPr>
              <w:pStyle w:val="36"/>
              <w:spacing w:line="240" w:lineRule="exact"/>
              <w:ind w:left="92" w:right="98"/>
              <w:rPr>
                <w:rFonts w:asciiTheme="minorHAnsi" w:hAnsiTheme="minorHAnsi" w:cstheme="minorHAnsi"/>
                <w:szCs w:val="22"/>
              </w:rPr>
            </w:pPr>
            <w:r>
              <w:rPr>
                <w:rFonts w:asciiTheme="minorHAnsi" w:hAnsiTheme="minorHAnsi" w:cstheme="minorHAnsi"/>
                <w:szCs w:val="22"/>
              </w:rPr>
              <w:t>Corporate Accounting Manager</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c>
          <w:tcPr>
            <w:tcW w:w="851" w:type="dxa"/>
          </w:tcPr>
          <w:p>
            <w:pPr>
              <w:pStyle w:val="36"/>
              <w:spacing w:line="240" w:lineRule="exact"/>
              <w:ind w:left="91" w:right="89"/>
              <w:rPr>
                <w:rFonts w:asciiTheme="minorHAnsi" w:hAnsiTheme="minorHAnsi" w:cstheme="minorHAnsi"/>
                <w:szCs w:val="22"/>
              </w:rPr>
            </w:pPr>
            <w:r>
              <w:rPr>
                <w:rFonts w:asciiTheme="minorHAnsi" w:hAnsiTheme="minorHAnsi" w:cstheme="minorHAnsi"/>
                <w:szCs w:val="22"/>
              </w:rPr>
              <w:t>BR-88</w:t>
            </w:r>
          </w:p>
        </w:tc>
        <w:tc>
          <w:tcPr>
            <w:tcW w:w="4399" w:type="dxa"/>
          </w:tcPr>
          <w:p>
            <w:pPr>
              <w:pStyle w:val="36"/>
              <w:spacing w:line="240" w:lineRule="exact"/>
              <w:ind w:left="91" w:right="99"/>
              <w:rPr>
                <w:rFonts w:asciiTheme="minorHAnsi" w:hAnsiTheme="minorHAnsi" w:cstheme="minorHAnsi"/>
                <w:szCs w:val="22"/>
              </w:rPr>
            </w:pPr>
            <w:r>
              <w:rPr>
                <w:rFonts w:asciiTheme="minorHAnsi" w:hAnsiTheme="minorHAnsi" w:cstheme="minorHAnsi"/>
                <w:szCs w:val="22"/>
              </w:rPr>
              <w:t>An employee can register for payroll deduction payment of cafeteria meals if no more than 40 percent of his gross pay is currently being deducted for other reasons.</w:t>
            </w:r>
          </w:p>
        </w:tc>
        <w:tc>
          <w:tcPr>
            <w:tcW w:w="1530" w:type="dxa"/>
          </w:tcPr>
          <w:p>
            <w:pPr>
              <w:pStyle w:val="36"/>
              <w:spacing w:line="240" w:lineRule="exact"/>
              <w:ind w:left="81" w:right="103"/>
              <w:rPr>
                <w:rFonts w:asciiTheme="minorHAnsi" w:hAnsiTheme="minorHAnsi" w:cstheme="minorHAnsi"/>
                <w:szCs w:val="22"/>
              </w:rPr>
            </w:pPr>
            <w:r>
              <w:rPr>
                <w:rFonts w:asciiTheme="minorHAnsi" w:hAnsiTheme="minorHAnsi" w:cstheme="minorHAnsi"/>
                <w:szCs w:val="22"/>
              </w:rPr>
              <w:t>Constraint</w:t>
            </w:r>
          </w:p>
        </w:tc>
        <w:tc>
          <w:tcPr>
            <w:tcW w:w="1017" w:type="dxa"/>
          </w:tcPr>
          <w:p>
            <w:pPr>
              <w:pStyle w:val="36"/>
              <w:spacing w:line="240" w:lineRule="exact"/>
              <w:ind w:left="77" w:right="88"/>
              <w:rPr>
                <w:rFonts w:asciiTheme="minorHAnsi" w:hAnsiTheme="minorHAnsi" w:cstheme="minorHAnsi"/>
                <w:szCs w:val="22"/>
              </w:rPr>
            </w:pPr>
            <w:r>
              <w:rPr>
                <w:rFonts w:asciiTheme="minorHAnsi" w:hAnsiTheme="minorHAnsi" w:cstheme="minorHAnsi"/>
                <w:szCs w:val="22"/>
              </w:rPr>
              <w:t>Dynamic</w:t>
            </w:r>
          </w:p>
        </w:tc>
        <w:tc>
          <w:tcPr>
            <w:tcW w:w="1275" w:type="dxa"/>
          </w:tcPr>
          <w:p>
            <w:pPr>
              <w:pStyle w:val="36"/>
              <w:spacing w:line="240" w:lineRule="exact"/>
              <w:ind w:left="92" w:right="98"/>
              <w:rPr>
                <w:rFonts w:asciiTheme="minorHAnsi" w:hAnsiTheme="minorHAnsi" w:cstheme="minorHAnsi"/>
                <w:szCs w:val="22"/>
              </w:rPr>
            </w:pPr>
            <w:r>
              <w:rPr>
                <w:rFonts w:asciiTheme="minorHAnsi" w:hAnsiTheme="minorHAnsi" w:cstheme="minorHAnsi"/>
                <w:szCs w:val="22"/>
              </w:rPr>
              <w:t>Corporate Accounting Manager</w:t>
            </w:r>
          </w:p>
        </w:tc>
      </w:tr>
    </w:tbl>
    <w:p/>
    <w:p>
      <w:r>
        <w:br w:type="page"/>
      </w:r>
    </w:p>
    <w:p>
      <w:pPr>
        <w:pStyle w:val="3"/>
      </w:pPr>
      <w:bookmarkStart w:id="33" w:name="_Toc42286485"/>
      <w:r>
        <w:t>2. Order Meals Feature</w:t>
      </w:r>
      <w:bookmarkEnd w:id="33"/>
    </w:p>
    <w:p>
      <w:pPr>
        <w:pStyle w:val="4"/>
      </w:pPr>
      <w:bookmarkStart w:id="34" w:name="_a._Order_a"/>
      <w:bookmarkEnd w:id="34"/>
      <w:bookmarkStart w:id="35" w:name="_2.1_Order_a"/>
      <w:bookmarkEnd w:id="35"/>
      <w:bookmarkStart w:id="36" w:name="_Toc42286486"/>
      <w:r>
        <w:t>2.1 Order a Meal</w:t>
      </w:r>
      <w:bookmarkEnd w:id="36"/>
    </w:p>
    <w:tbl>
      <w:tblPr>
        <w:tblStyle w:val="9"/>
        <w:tblW w:w="9057"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98"/>
        <w:gridCol w:w="2430"/>
        <w:gridCol w:w="1890"/>
        <w:gridCol w:w="273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ID and Name:</w:t>
            </w:r>
          </w:p>
        </w:tc>
        <w:tc>
          <w:tcPr>
            <w:tcW w:w="7059" w:type="dxa"/>
            <w:gridSpan w:val="3"/>
            <w:tcBorders>
              <w:top w:val="single" w:color="auto" w:sz="4" w:space="0"/>
              <w:left w:val="single" w:color="auto" w:sz="4" w:space="0"/>
              <w:bottom w:val="single" w:color="auto" w:sz="4" w:space="0"/>
              <w:right w:val="single" w:color="auto" w:sz="4" w:space="0"/>
            </w:tcBorders>
          </w:tcPr>
          <w:p>
            <w:pPr>
              <w:rPr>
                <w:b/>
              </w:rPr>
            </w:pPr>
            <w:r>
              <w:rPr>
                <w:b/>
              </w:rPr>
              <w:t>UC-01 Order a Meal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998" w:type="dxa"/>
            <w:tcBorders>
              <w:top w:val="single" w:color="auto" w:sz="4" w:space="0"/>
              <w:left w:val="single" w:color="auto" w:sz="4" w:space="0"/>
              <w:bottom w:val="single" w:color="auto" w:sz="4" w:space="0"/>
              <w:right w:val="single" w:color="auto" w:sz="4" w:space="0"/>
            </w:tcBorders>
          </w:tcPr>
          <w:p>
            <w:pPr>
              <w:jc w:val="right"/>
            </w:pPr>
            <w:r>
              <w:t>Created By:</w:t>
            </w:r>
          </w:p>
        </w:tc>
        <w:tc>
          <w:tcPr>
            <w:tcW w:w="2430" w:type="dxa"/>
            <w:tcBorders>
              <w:top w:val="single" w:color="auto" w:sz="4" w:space="0"/>
              <w:left w:val="single" w:color="auto" w:sz="4" w:space="0"/>
              <w:bottom w:val="single" w:color="auto" w:sz="4" w:space="0"/>
              <w:right w:val="single" w:color="auto" w:sz="4" w:space="0"/>
            </w:tcBorders>
          </w:tcPr>
          <w:p>
            <w:r>
              <w:t>Prithvi Raj</w:t>
            </w:r>
          </w:p>
        </w:tc>
        <w:tc>
          <w:tcPr>
            <w:tcW w:w="1890" w:type="dxa"/>
            <w:tcBorders>
              <w:top w:val="single" w:color="auto" w:sz="4" w:space="0"/>
              <w:left w:val="single" w:color="auto" w:sz="4" w:space="0"/>
              <w:bottom w:val="single" w:color="auto" w:sz="4" w:space="0"/>
              <w:right w:val="single" w:color="auto" w:sz="4" w:space="0"/>
            </w:tcBorders>
          </w:tcPr>
          <w:p>
            <w:pPr>
              <w:jc w:val="right"/>
            </w:pPr>
            <w:r>
              <w:t>Date Created:</w:t>
            </w:r>
          </w:p>
        </w:tc>
        <w:tc>
          <w:tcPr>
            <w:tcW w:w="2739" w:type="dxa"/>
            <w:tcBorders>
              <w:top w:val="single" w:color="auto" w:sz="4" w:space="0"/>
              <w:left w:val="single" w:color="auto" w:sz="4" w:space="0"/>
              <w:bottom w:val="single" w:color="auto" w:sz="4" w:space="0"/>
              <w:right w:val="single" w:color="auto" w:sz="4" w:space="0"/>
            </w:tcBorders>
          </w:tcPr>
          <w:p>
            <w:r>
              <w:t>10/4/13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998" w:type="dxa"/>
            <w:tcBorders>
              <w:top w:val="single" w:color="auto" w:sz="4" w:space="0"/>
              <w:left w:val="single" w:color="auto" w:sz="4" w:space="0"/>
              <w:bottom w:val="single" w:color="auto" w:sz="4" w:space="0"/>
              <w:right w:val="single" w:color="auto" w:sz="4" w:space="0"/>
            </w:tcBorders>
          </w:tcPr>
          <w:p>
            <w:pPr>
              <w:jc w:val="right"/>
            </w:pPr>
            <w:r>
              <w:t>Primary Actor:</w:t>
            </w:r>
          </w:p>
        </w:tc>
        <w:tc>
          <w:tcPr>
            <w:tcW w:w="2430" w:type="dxa"/>
            <w:tcBorders>
              <w:top w:val="single" w:color="auto" w:sz="4" w:space="0"/>
              <w:left w:val="single" w:color="auto" w:sz="4" w:space="0"/>
              <w:bottom w:val="single" w:color="auto" w:sz="4" w:space="0"/>
              <w:right w:val="single" w:color="auto" w:sz="4" w:space="0"/>
            </w:tcBorders>
          </w:tcPr>
          <w:p>
            <w:r>
              <w:t>Patron</w:t>
            </w:r>
          </w:p>
        </w:tc>
        <w:tc>
          <w:tcPr>
            <w:tcW w:w="1890" w:type="dxa"/>
            <w:tcBorders>
              <w:top w:val="single" w:color="auto" w:sz="4" w:space="0"/>
              <w:left w:val="single" w:color="auto" w:sz="4" w:space="0"/>
              <w:bottom w:val="single" w:color="auto" w:sz="4" w:space="0"/>
              <w:right w:val="single" w:color="auto" w:sz="4" w:space="0"/>
            </w:tcBorders>
          </w:tcPr>
          <w:p>
            <w:pPr>
              <w:jc w:val="right"/>
            </w:pPr>
            <w:r>
              <w:t>Secondary Actors:</w:t>
            </w:r>
          </w:p>
        </w:tc>
        <w:tc>
          <w:tcPr>
            <w:tcW w:w="2739" w:type="dxa"/>
            <w:tcBorders>
              <w:top w:val="single" w:color="auto" w:sz="4" w:space="0"/>
              <w:left w:val="single" w:color="auto" w:sz="4" w:space="0"/>
              <w:bottom w:val="single" w:color="auto" w:sz="4" w:space="0"/>
              <w:right w:val="single" w:color="auto" w:sz="4" w:space="0"/>
            </w:tcBorders>
          </w:tcPr>
          <w:p>
            <w:r>
              <w:t>Cafeteria Inventory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Description:</w:t>
            </w:r>
          </w:p>
        </w:tc>
        <w:tc>
          <w:tcPr>
            <w:tcW w:w="7059" w:type="dxa"/>
            <w:gridSpan w:val="3"/>
            <w:tcBorders>
              <w:top w:val="single" w:color="auto" w:sz="4" w:space="0"/>
              <w:left w:val="single" w:color="auto" w:sz="4" w:space="0"/>
              <w:bottom w:val="single" w:color="auto" w:sz="4" w:space="0"/>
              <w:right w:val="single" w:color="auto" w:sz="4" w:space="0"/>
            </w:tcBorders>
          </w:tcPr>
          <w:p>
            <w:pPr>
              <w:spacing w:line="240" w:lineRule="exact"/>
            </w:pPr>
            <w: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998" w:type="dxa"/>
            <w:tcBorders>
              <w:top w:val="single" w:color="auto" w:sz="4" w:space="0"/>
              <w:left w:val="single" w:color="auto" w:sz="4" w:space="0"/>
              <w:bottom w:val="single" w:color="auto" w:sz="4" w:space="0"/>
              <w:right w:val="single" w:color="auto" w:sz="4" w:space="0"/>
            </w:tcBorders>
          </w:tcPr>
          <w:p>
            <w:pPr>
              <w:jc w:val="right"/>
            </w:pPr>
            <w:r>
              <w:t>Trigger:</w:t>
            </w:r>
          </w:p>
        </w:tc>
        <w:tc>
          <w:tcPr>
            <w:tcW w:w="7059" w:type="dxa"/>
            <w:gridSpan w:val="3"/>
            <w:tcBorders>
              <w:top w:val="single" w:color="auto" w:sz="4" w:space="0"/>
              <w:left w:val="single" w:color="auto" w:sz="4" w:space="0"/>
              <w:bottom w:val="single" w:color="auto" w:sz="4" w:space="0"/>
              <w:right w:val="single" w:color="auto" w:sz="4" w:space="0"/>
            </w:tcBorders>
          </w:tcPr>
          <w:p>
            <w:r>
              <w:t>A Patron indicates that he wants to order a meal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Preconditions:</w:t>
            </w:r>
          </w:p>
        </w:tc>
        <w:tc>
          <w:tcPr>
            <w:tcW w:w="7059" w:type="dxa"/>
            <w:gridSpan w:val="3"/>
            <w:tcBorders>
              <w:top w:val="single" w:color="auto" w:sz="4" w:space="0"/>
              <w:left w:val="single" w:color="auto" w:sz="4" w:space="0"/>
              <w:bottom w:val="single" w:color="auto" w:sz="4" w:space="0"/>
              <w:right w:val="single" w:color="auto" w:sz="4" w:space="0"/>
            </w:tcBorders>
          </w:tcPr>
          <w:p>
            <w:r>
              <w:t>PRE-1. Patron is logged into COS.</w:t>
            </w:r>
          </w:p>
          <w:p>
            <w:r>
              <w:t>PRE-2. Patron is registered for meal payments by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998" w:type="dxa"/>
            <w:tcBorders>
              <w:top w:val="single" w:color="auto" w:sz="4" w:space="0"/>
              <w:left w:val="single" w:color="auto" w:sz="4" w:space="0"/>
              <w:bottom w:val="single" w:color="auto" w:sz="4" w:space="0"/>
              <w:right w:val="single" w:color="auto" w:sz="4" w:space="0"/>
            </w:tcBorders>
          </w:tcPr>
          <w:p>
            <w:pPr>
              <w:jc w:val="right"/>
            </w:pPr>
            <w:r>
              <w:t>Postconditions:</w:t>
            </w:r>
          </w:p>
        </w:tc>
        <w:tc>
          <w:tcPr>
            <w:tcW w:w="7059" w:type="dxa"/>
            <w:gridSpan w:val="3"/>
            <w:tcBorders>
              <w:top w:val="single" w:color="auto" w:sz="4" w:space="0"/>
              <w:left w:val="single" w:color="auto" w:sz="4" w:space="0"/>
              <w:bottom w:val="single" w:color="auto" w:sz="4" w:space="0"/>
              <w:right w:val="single" w:color="auto" w:sz="4" w:space="0"/>
            </w:tcBorders>
          </w:tcPr>
          <w:p>
            <w:r>
              <w:t>POST-1. Meal order is stored in COS with a status of “Accepted”.</w:t>
            </w:r>
          </w:p>
          <w:p>
            <w:r>
              <w:t>POST-2. Inventory of available food items is updated to reflect items in this order.</w:t>
            </w:r>
          </w:p>
          <w:p>
            <w:r>
              <w:t>POST-3. Remaining delivery capacity for the requested time window is updated.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Normal Flow:</w:t>
            </w:r>
          </w:p>
        </w:tc>
        <w:tc>
          <w:tcPr>
            <w:tcW w:w="7059" w:type="dxa"/>
            <w:gridSpan w:val="3"/>
            <w:tcBorders>
              <w:top w:val="single" w:color="auto" w:sz="4" w:space="0"/>
              <w:left w:val="single" w:color="auto" w:sz="4" w:space="0"/>
              <w:bottom w:val="single" w:color="auto" w:sz="4" w:space="0"/>
              <w:right w:val="single" w:color="auto" w:sz="4" w:space="0"/>
            </w:tcBorders>
          </w:tcPr>
          <w:p>
            <w:pPr>
              <w:rPr>
                <w:b/>
              </w:rPr>
            </w:pPr>
            <w:r>
              <w:rPr>
                <w:b/>
              </w:rPr>
              <w:t>1.0 Order a Single Meal</w:t>
            </w:r>
          </w:p>
          <w:p>
            <w:pPr>
              <w:pStyle w:val="22"/>
              <w:numPr>
                <w:ilvl w:val="0"/>
                <w:numId w:val="3"/>
              </w:numPr>
              <w:spacing w:after="0"/>
              <w:ind w:left="342"/>
            </w:pPr>
            <w:r>
              <w:t>Patron asks to view menu for a specific date. (see 1.0.E1, 1.0.E2)</w:t>
            </w:r>
          </w:p>
          <w:p>
            <w:pPr>
              <w:pStyle w:val="22"/>
              <w:numPr>
                <w:ilvl w:val="0"/>
                <w:numId w:val="3"/>
              </w:numPr>
              <w:spacing w:after="0"/>
              <w:ind w:left="342"/>
            </w:pPr>
            <w:r>
              <w:t>COS displays menu of available food items and the daily special.</w:t>
            </w:r>
          </w:p>
          <w:p>
            <w:pPr>
              <w:pStyle w:val="22"/>
              <w:numPr>
                <w:ilvl w:val="0"/>
                <w:numId w:val="3"/>
              </w:numPr>
              <w:spacing w:after="0"/>
              <w:ind w:left="342"/>
            </w:pPr>
            <w:r>
              <w:t>Patron selects one or more food items from menu. (see 1.1)</w:t>
            </w:r>
          </w:p>
          <w:p>
            <w:pPr>
              <w:pStyle w:val="22"/>
              <w:numPr>
                <w:ilvl w:val="0"/>
                <w:numId w:val="3"/>
              </w:numPr>
              <w:spacing w:after="0"/>
              <w:ind w:left="342"/>
            </w:pPr>
            <w:r>
              <w:t>Patron indicates that meal order is complete. (see 1.2)</w:t>
            </w:r>
          </w:p>
          <w:p>
            <w:pPr>
              <w:pStyle w:val="22"/>
              <w:numPr>
                <w:ilvl w:val="0"/>
                <w:numId w:val="3"/>
              </w:numPr>
              <w:spacing w:after="0"/>
              <w:ind w:left="342"/>
            </w:pPr>
            <w:r>
              <w:t>COS displays ordered menu items, individual prices, and total price, including taxes and delivery charge.</w:t>
            </w:r>
          </w:p>
          <w:p>
            <w:pPr>
              <w:pStyle w:val="22"/>
              <w:numPr>
                <w:ilvl w:val="0"/>
                <w:numId w:val="3"/>
              </w:numPr>
              <w:spacing w:after="0"/>
              <w:ind w:left="342"/>
            </w:pPr>
            <w:r>
              <w:t>Patron either confirms meal order (continue normal flow) or requests to modify meal order (return to step 2).</w:t>
            </w:r>
          </w:p>
          <w:p>
            <w:pPr>
              <w:pStyle w:val="22"/>
              <w:numPr>
                <w:ilvl w:val="0"/>
                <w:numId w:val="3"/>
              </w:numPr>
              <w:spacing w:after="0"/>
              <w:ind w:left="342"/>
            </w:pPr>
            <w:r>
              <w:t>COS displays available delivery times for the delivery date.</w:t>
            </w:r>
          </w:p>
          <w:p>
            <w:pPr>
              <w:pStyle w:val="22"/>
              <w:numPr>
                <w:ilvl w:val="0"/>
                <w:numId w:val="3"/>
              </w:numPr>
              <w:spacing w:after="0"/>
              <w:ind w:left="342"/>
            </w:pPr>
            <w:r>
              <w:t>Patron selects a delivery time and specifies the delivery location.</w:t>
            </w:r>
          </w:p>
          <w:p>
            <w:pPr>
              <w:pStyle w:val="22"/>
              <w:numPr>
                <w:ilvl w:val="0"/>
                <w:numId w:val="3"/>
              </w:numPr>
              <w:spacing w:after="0"/>
              <w:ind w:left="342"/>
            </w:pPr>
            <w:r>
              <w:t>Patron specifies payment method.</w:t>
            </w:r>
          </w:p>
          <w:p>
            <w:pPr>
              <w:pStyle w:val="22"/>
              <w:numPr>
                <w:ilvl w:val="0"/>
                <w:numId w:val="3"/>
              </w:numPr>
              <w:spacing w:after="0"/>
              <w:ind w:left="342"/>
            </w:pPr>
            <w:r>
              <w:t>COS confirms acceptance of the order.</w:t>
            </w:r>
          </w:p>
          <w:p>
            <w:pPr>
              <w:pStyle w:val="22"/>
              <w:numPr>
                <w:ilvl w:val="0"/>
                <w:numId w:val="3"/>
              </w:numPr>
              <w:spacing w:after="0"/>
              <w:ind w:left="342"/>
            </w:pPr>
            <w:r>
              <w:t>COS sends Patron an email message confirming order details, price, and delivery instructions.</w:t>
            </w:r>
          </w:p>
          <w:p>
            <w:pPr>
              <w:pStyle w:val="22"/>
              <w:numPr>
                <w:ilvl w:val="0"/>
                <w:numId w:val="3"/>
              </w:numPr>
              <w:spacing w:after="0"/>
              <w:ind w:left="342"/>
            </w:pPr>
            <w:r>
              <w:t>COS stores order, sends food item information to Cafeteria Inventory System, and updates available delivery times.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Alternative Flows:</w:t>
            </w:r>
          </w:p>
        </w:tc>
        <w:tc>
          <w:tcPr>
            <w:tcW w:w="7059" w:type="dxa"/>
            <w:gridSpan w:val="3"/>
            <w:tcBorders>
              <w:top w:val="single" w:color="auto" w:sz="4" w:space="0"/>
              <w:left w:val="single" w:color="auto" w:sz="4" w:space="0"/>
              <w:bottom w:val="single" w:color="auto" w:sz="4" w:space="0"/>
              <w:right w:val="single" w:color="auto" w:sz="4" w:space="0"/>
            </w:tcBorders>
          </w:tcPr>
          <w:p>
            <w:pPr>
              <w:pStyle w:val="36"/>
              <w:ind w:left="0"/>
              <w:rPr>
                <w:b/>
              </w:rPr>
            </w:pPr>
            <w:r>
              <w:rPr>
                <w:b/>
                <w:bCs/>
              </w:rPr>
              <w:t>1.1 Order multiple identical meals</w:t>
            </w:r>
          </w:p>
          <w:p>
            <w:pPr>
              <w:pStyle w:val="22"/>
              <w:numPr>
                <w:ilvl w:val="0"/>
                <w:numId w:val="4"/>
              </w:numPr>
              <w:spacing w:after="0"/>
            </w:pPr>
            <w:r>
              <w:t>Patron requests a specified number of identical meals. (see 1.1.E1)</w:t>
            </w:r>
          </w:p>
          <w:p>
            <w:pPr>
              <w:pStyle w:val="22"/>
              <w:numPr>
                <w:ilvl w:val="0"/>
                <w:numId w:val="4"/>
              </w:numPr>
              <w:spacing w:after="0"/>
            </w:pPr>
            <w:r>
              <w:t>Return to step 4 of normal flow.</w:t>
            </w:r>
          </w:p>
          <w:p>
            <w:pPr>
              <w:pStyle w:val="36"/>
              <w:ind w:left="-18"/>
              <w:rPr>
                <w:b/>
                <w:bCs/>
              </w:rPr>
            </w:pPr>
            <w:r>
              <w:rPr>
                <w:b/>
                <w:bCs/>
              </w:rPr>
              <w:t>1.2 Order multiple meals</w:t>
            </w:r>
          </w:p>
          <w:p>
            <w:pPr>
              <w:pStyle w:val="22"/>
              <w:numPr>
                <w:ilvl w:val="0"/>
                <w:numId w:val="5"/>
              </w:numPr>
              <w:spacing w:after="0"/>
            </w:pPr>
            <w:r>
              <w:t>Patron asks to order another meal.</w:t>
            </w:r>
          </w:p>
          <w:p>
            <w:pPr>
              <w:pStyle w:val="22"/>
              <w:numPr>
                <w:ilvl w:val="0"/>
                <w:numId w:val="5"/>
              </w:numPr>
              <w:spacing w:after="0"/>
            </w:pPr>
            <w:r>
              <w:t xml:space="preserve"> Return to step 1 of normal flow.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Exceptions:</w:t>
            </w:r>
          </w:p>
        </w:tc>
        <w:tc>
          <w:tcPr>
            <w:tcW w:w="7059" w:type="dxa"/>
            <w:gridSpan w:val="3"/>
            <w:tcBorders>
              <w:top w:val="single" w:color="auto" w:sz="4" w:space="0"/>
              <w:left w:val="single" w:color="auto" w:sz="4" w:space="0"/>
              <w:bottom w:val="single" w:color="auto" w:sz="4" w:space="0"/>
              <w:right w:val="single" w:color="auto" w:sz="4" w:space="0"/>
            </w:tcBorders>
          </w:tcPr>
          <w:p>
            <w:pPr>
              <w:pStyle w:val="36"/>
              <w:ind w:left="-18"/>
              <w:rPr>
                <w:b/>
              </w:rPr>
            </w:pPr>
            <w:r>
              <w:rPr>
                <w:b/>
              </w:rPr>
              <w:t>1.0.E1 Requested date is today and current time is after today’s order cutoff time</w:t>
            </w:r>
          </w:p>
          <w:p>
            <w:pPr>
              <w:ind w:left="-18"/>
            </w:pPr>
            <w:r>
              <w:t>1. COS informs Patron that it’s too late to place an order for today.</w:t>
            </w:r>
          </w:p>
          <w:p>
            <w:pPr>
              <w:ind w:left="-18"/>
            </w:pPr>
            <w:r>
              <w:t>2a. If Patron cancels the meal ordering process, then COS terminates use case.</w:t>
            </w:r>
          </w:p>
          <w:p>
            <w:pPr>
              <w:ind w:left="-18"/>
            </w:pPr>
            <w:r>
              <w:t>2b. Else if Patron requests another date, then COS restarts use case.</w:t>
            </w:r>
          </w:p>
          <w:p>
            <w:pPr>
              <w:pStyle w:val="36"/>
              <w:ind w:left="-18"/>
              <w:rPr>
                <w:b/>
              </w:rPr>
            </w:pPr>
            <w:r>
              <w:rPr>
                <w:b/>
              </w:rPr>
              <w:t>1.0.E2 No delivery times left</w:t>
            </w:r>
          </w:p>
          <w:p>
            <w:pPr>
              <w:ind w:left="-18"/>
            </w:pPr>
            <w:r>
              <w:t>1. COS informs Patron that no delivery times are available for the meal date.</w:t>
            </w:r>
          </w:p>
          <w:p>
            <w:pPr>
              <w:ind w:left="-18"/>
            </w:pPr>
            <w:r>
              <w:t>2a. If Patron cancels the meal ordering process, then COS terminates use case.</w:t>
            </w:r>
          </w:p>
          <w:p>
            <w:pPr>
              <w:ind w:left="-18"/>
            </w:pPr>
            <w:r>
              <w:t>2b. Else if Patron requests to pick the order up at the cafeteria, then continue with normal flow, but skip steps 7 and 8.</w:t>
            </w:r>
          </w:p>
          <w:p>
            <w:pPr>
              <w:pStyle w:val="36"/>
              <w:ind w:left="-18"/>
              <w:rPr>
                <w:b/>
              </w:rPr>
            </w:pPr>
            <w:r>
              <w:rPr>
                <w:b/>
              </w:rPr>
              <w:t>1.1.E1 Insufficient inventory to fulfill multiple meal order</w:t>
            </w:r>
          </w:p>
          <w:p>
            <w:pPr>
              <w:ind w:left="-18"/>
            </w:pPr>
            <w:r>
              <w:t>1. COS informs Patron of the maximum number of identical meals he can order, based on current available inventory.</w:t>
            </w:r>
          </w:p>
          <w:p>
            <w:pPr>
              <w:ind w:left="-18"/>
            </w:pPr>
            <w:r>
              <w:t>2a. If Patron modifies number of meals ordered, then Return to step 4 of normal flow.</w:t>
            </w:r>
          </w:p>
          <w:p>
            <w:pPr>
              <w:ind w:left="-18"/>
            </w:pPr>
            <w:r>
              <w:t>2b. Else if Patron cancels the meal ordering process, then COS terminates use case.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Priority:</w:t>
            </w:r>
          </w:p>
        </w:tc>
        <w:tc>
          <w:tcPr>
            <w:tcW w:w="7059" w:type="dxa"/>
            <w:gridSpan w:val="3"/>
            <w:tcBorders>
              <w:top w:val="single" w:color="auto" w:sz="4" w:space="0"/>
              <w:left w:val="single" w:color="auto" w:sz="4" w:space="0"/>
              <w:bottom w:val="single" w:color="auto" w:sz="4" w:space="0"/>
              <w:right w:val="single" w:color="auto" w:sz="4" w:space="0"/>
            </w:tcBorders>
          </w:tcPr>
          <w:p>
            <w: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Frequency of Use:</w:t>
            </w:r>
          </w:p>
        </w:tc>
        <w:tc>
          <w:tcPr>
            <w:tcW w:w="7059" w:type="dxa"/>
            <w:gridSpan w:val="3"/>
            <w:tcBorders>
              <w:top w:val="single" w:color="auto" w:sz="4" w:space="0"/>
              <w:left w:val="single" w:color="auto" w:sz="4" w:space="0"/>
              <w:bottom w:val="single" w:color="auto" w:sz="4" w:space="0"/>
              <w:right w:val="single" w:color="auto" w:sz="4" w:space="0"/>
            </w:tcBorders>
          </w:tcPr>
          <w:p>
            <w:pPr>
              <w:spacing w:line="240" w:lineRule="exact"/>
            </w:pPr>
            <w:r>
              <w:t>Approximately 300 users, average of one usage per day. Peak usage load for this use case is between 9:00 A.M. and 10:00 A.M. local time.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Business Rules:</w:t>
            </w:r>
          </w:p>
        </w:tc>
        <w:tc>
          <w:tcPr>
            <w:tcW w:w="7059" w:type="dxa"/>
            <w:gridSpan w:val="3"/>
            <w:tcBorders>
              <w:top w:val="single" w:color="auto" w:sz="4" w:space="0"/>
              <w:left w:val="single" w:color="auto" w:sz="4" w:space="0"/>
              <w:bottom w:val="single" w:color="auto" w:sz="4" w:space="0"/>
              <w:right w:val="single" w:color="auto" w:sz="4" w:space="0"/>
            </w:tcBorders>
          </w:tcPr>
          <w:p>
            <w:pPr>
              <w:ind w:left="702" w:hanging="702"/>
            </w:pPr>
            <w:r>
              <w:t>BR-1, BR-2, BR-3, BR-4, BR-11, BR-12, BR-33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Other Information:</w:t>
            </w:r>
          </w:p>
        </w:tc>
        <w:tc>
          <w:tcPr>
            <w:tcW w:w="7059" w:type="dxa"/>
            <w:gridSpan w:val="3"/>
            <w:tcBorders>
              <w:top w:val="single" w:color="auto" w:sz="4" w:space="0"/>
              <w:left w:val="single" w:color="auto" w:sz="4" w:space="0"/>
              <w:bottom w:val="single" w:color="auto" w:sz="4" w:space="0"/>
              <w:right w:val="single" w:color="auto" w:sz="4" w:space="0"/>
            </w:tcBorders>
          </w:tcPr>
          <w:p>
            <w:pPr>
              <w:pStyle w:val="36"/>
              <w:numPr>
                <w:ilvl w:val="0"/>
                <w:numId w:val="6"/>
              </w:numPr>
              <w:spacing w:line="240" w:lineRule="exact"/>
            </w:pPr>
            <w:r>
              <w:t>Patron shall be able to cancel the meal ordering process at any time prior to confirming it.</w:t>
            </w:r>
          </w:p>
          <w:p>
            <w:pPr>
              <w:pStyle w:val="36"/>
              <w:numPr>
                <w:ilvl w:val="0"/>
                <w:numId w:val="6"/>
              </w:numPr>
              <w:spacing w:line="240" w:lineRule="exact"/>
            </w:pPr>
            <w:r>
              <w:t>Patron shall be able to view all meals he ordered within the previous six months and repeat one of those meals as the new order, provided that all food items are available on the menu for the requested delivery date. (Priority = M)</w:t>
            </w:r>
          </w:p>
          <w:p>
            <w:pPr>
              <w:numPr>
                <w:ilvl w:val="0"/>
                <w:numId w:val="6"/>
              </w:numPr>
              <w:spacing w:after="0" w:line="240" w:lineRule="exact"/>
            </w:pPr>
            <w:r>
              <w:t xml:space="preserve"> The default date is the current date if the Patron is using the system before today’s order cutoff time. Otherwise, the default date is the next day that the cafeteria is open.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Assumptions:</w:t>
            </w:r>
          </w:p>
        </w:tc>
        <w:tc>
          <w:tcPr>
            <w:tcW w:w="7059" w:type="dxa"/>
            <w:gridSpan w:val="3"/>
            <w:tcBorders>
              <w:top w:val="single" w:color="auto" w:sz="4" w:space="0"/>
              <w:left w:val="single" w:color="auto" w:sz="4" w:space="0"/>
              <w:bottom w:val="single" w:color="auto" w:sz="4" w:space="0"/>
              <w:right w:val="single" w:color="auto" w:sz="4" w:space="0"/>
            </w:tcBorders>
          </w:tcPr>
          <w:p>
            <w:pPr>
              <w:spacing w:line="240" w:lineRule="exact"/>
            </w:pPr>
            <w:r>
              <w:t>Assume that 15 percent of Patrons will order the daily special (source: previous 6 months of cafeteria data).</w:t>
            </w:r>
          </w:p>
        </w:tc>
      </w:tr>
    </w:tbl>
    <w:p/>
    <w:p>
      <w:pPr>
        <w:pStyle w:val="4"/>
        <w:rPr>
          <w:rFonts w:eastAsia="Times New Roman"/>
          <w:lang w:val="en-US"/>
        </w:rPr>
      </w:pPr>
      <w:bookmarkStart w:id="37" w:name="_b._Change_Meal"/>
      <w:bookmarkEnd w:id="37"/>
      <w:bookmarkStart w:id="38" w:name="_Toc42286487"/>
      <w:r>
        <w:t xml:space="preserve">2.2 </w:t>
      </w:r>
      <w:r>
        <w:rPr>
          <w:rFonts w:eastAsia="Times New Roman"/>
          <w:lang w:val="en-US"/>
        </w:rPr>
        <w:t>Change Meal Order</w:t>
      </w:r>
      <w:bookmarkEnd w:id="38"/>
    </w:p>
    <w:p>
      <w:pPr>
        <w:rPr>
          <w:i/>
          <w:lang w:val="en-US"/>
        </w:rPr>
      </w:pPr>
      <w:r>
        <w:rPr>
          <w:i/>
          <w:lang w:val="en-US"/>
        </w:rPr>
        <w:t>&lt;&lt;Use Case Description in the same format as above&gt;&gt;</w:t>
      </w:r>
    </w:p>
    <w:p>
      <w:pPr>
        <w:pStyle w:val="4"/>
        <w:rPr>
          <w:rFonts w:eastAsia="Times New Roman"/>
          <w:lang w:val="en-US"/>
        </w:rPr>
      </w:pPr>
      <w:bookmarkStart w:id="39" w:name="_c._Cancel_Meal"/>
      <w:bookmarkEnd w:id="39"/>
      <w:bookmarkStart w:id="40" w:name="_Toc42286488"/>
      <w:r>
        <w:rPr>
          <w:lang w:val="en-US"/>
        </w:rPr>
        <w:t xml:space="preserve">2.3 </w:t>
      </w:r>
      <w:r>
        <w:rPr>
          <w:rFonts w:eastAsia="Times New Roman"/>
          <w:lang w:val="en-US"/>
        </w:rPr>
        <w:t>Cancel Meal Order</w:t>
      </w:r>
      <w:bookmarkEnd w:id="40"/>
    </w:p>
    <w:p>
      <w:pPr>
        <w:rPr>
          <w:i/>
          <w:lang w:val="en-US"/>
        </w:rPr>
      </w:pPr>
      <w:r>
        <w:rPr>
          <w:i/>
          <w:lang w:val="en-US"/>
        </w:rPr>
        <w:t>&lt;&lt;Use Case Description in the same format as above&gt;&gt;</w:t>
      </w:r>
    </w:p>
    <w:p>
      <w:pPr>
        <w:pStyle w:val="3"/>
      </w:pPr>
      <w:bookmarkStart w:id="41" w:name="_Toc42286489"/>
      <w:r>
        <w:t>3. Meal Subscriptions Feature</w:t>
      </w:r>
      <w:bookmarkEnd w:id="41"/>
    </w:p>
    <w:p>
      <w:pPr>
        <w:pStyle w:val="4"/>
      </w:pPr>
      <w:bookmarkStart w:id="42" w:name="_a._Register_for"/>
      <w:bookmarkEnd w:id="42"/>
      <w:bookmarkStart w:id="43" w:name="_Toc42286490"/>
      <w:r>
        <w:t>3.1 Register for Payroll Deduction</w:t>
      </w:r>
      <w:bookmarkEnd w:id="43"/>
    </w:p>
    <w:tbl>
      <w:tblPr>
        <w:tblStyle w:val="9"/>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98"/>
        <w:gridCol w:w="2790"/>
        <w:gridCol w:w="1872"/>
        <w:gridCol w:w="289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ID and Name:</w:t>
            </w:r>
          </w:p>
        </w:tc>
        <w:tc>
          <w:tcPr>
            <w:tcW w:w="7560" w:type="dxa"/>
            <w:gridSpan w:val="3"/>
            <w:tcBorders>
              <w:top w:val="single" w:color="auto" w:sz="4" w:space="0"/>
              <w:left w:val="single" w:color="auto" w:sz="4" w:space="0"/>
              <w:bottom w:val="single" w:color="auto" w:sz="4" w:space="0"/>
              <w:right w:val="single" w:color="auto" w:sz="4" w:space="0"/>
            </w:tcBorders>
          </w:tcPr>
          <w:p>
            <w:pPr>
              <w:rPr>
                <w:b/>
              </w:rPr>
            </w:pPr>
            <w:r>
              <w:rPr>
                <w:b/>
              </w:rPr>
              <w:t>UC-05 Register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Created By:</w:t>
            </w:r>
          </w:p>
        </w:tc>
        <w:tc>
          <w:tcPr>
            <w:tcW w:w="2790" w:type="dxa"/>
            <w:tcBorders>
              <w:top w:val="single" w:color="auto" w:sz="4" w:space="0"/>
              <w:left w:val="single" w:color="auto" w:sz="4" w:space="0"/>
              <w:bottom w:val="single" w:color="auto" w:sz="4" w:space="0"/>
              <w:right w:val="single" w:color="auto" w:sz="4" w:space="0"/>
            </w:tcBorders>
          </w:tcPr>
          <w:p>
            <w:r>
              <w:t>Nancy Anderson</w:t>
            </w:r>
          </w:p>
        </w:tc>
        <w:tc>
          <w:tcPr>
            <w:tcW w:w="1872" w:type="dxa"/>
            <w:tcBorders>
              <w:top w:val="single" w:color="auto" w:sz="4" w:space="0"/>
              <w:left w:val="single" w:color="auto" w:sz="4" w:space="0"/>
              <w:bottom w:val="single" w:color="auto" w:sz="4" w:space="0"/>
              <w:right w:val="single" w:color="auto" w:sz="4" w:space="0"/>
            </w:tcBorders>
          </w:tcPr>
          <w:p>
            <w:pPr>
              <w:jc w:val="right"/>
            </w:pPr>
            <w:r>
              <w:t>Date Created:</w:t>
            </w:r>
          </w:p>
        </w:tc>
        <w:tc>
          <w:tcPr>
            <w:tcW w:w="2898" w:type="dxa"/>
            <w:tcBorders>
              <w:top w:val="single" w:color="auto" w:sz="4" w:space="0"/>
              <w:left w:val="single" w:color="auto" w:sz="4" w:space="0"/>
              <w:bottom w:val="single" w:color="auto" w:sz="4" w:space="0"/>
              <w:right w:val="single" w:color="auto" w:sz="4" w:space="0"/>
            </w:tcBorders>
          </w:tcPr>
          <w:p>
            <w:r>
              <w:t>9/15/13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Primary Actor:</w:t>
            </w:r>
          </w:p>
        </w:tc>
        <w:tc>
          <w:tcPr>
            <w:tcW w:w="2790" w:type="dxa"/>
            <w:tcBorders>
              <w:top w:val="single" w:color="auto" w:sz="4" w:space="0"/>
              <w:left w:val="single" w:color="auto" w:sz="4" w:space="0"/>
              <w:bottom w:val="single" w:color="auto" w:sz="4" w:space="0"/>
              <w:right w:val="single" w:color="auto" w:sz="4" w:space="0"/>
            </w:tcBorders>
          </w:tcPr>
          <w:p>
            <w:r>
              <w:t>Patron</w:t>
            </w:r>
          </w:p>
        </w:tc>
        <w:tc>
          <w:tcPr>
            <w:tcW w:w="1872" w:type="dxa"/>
            <w:tcBorders>
              <w:top w:val="single" w:color="auto" w:sz="4" w:space="0"/>
              <w:left w:val="single" w:color="auto" w:sz="4" w:space="0"/>
              <w:bottom w:val="single" w:color="auto" w:sz="4" w:space="0"/>
              <w:right w:val="single" w:color="auto" w:sz="4" w:space="0"/>
            </w:tcBorders>
          </w:tcPr>
          <w:p>
            <w:pPr>
              <w:jc w:val="right"/>
            </w:pPr>
            <w:r>
              <w:t>Secondary Actors:</w:t>
            </w:r>
          </w:p>
        </w:tc>
        <w:tc>
          <w:tcPr>
            <w:tcW w:w="2898" w:type="dxa"/>
            <w:tcBorders>
              <w:top w:val="single" w:color="auto" w:sz="4" w:space="0"/>
              <w:left w:val="single" w:color="auto" w:sz="4" w:space="0"/>
              <w:bottom w:val="single" w:color="auto" w:sz="4" w:space="0"/>
              <w:right w:val="single" w:color="auto" w:sz="4" w:space="0"/>
            </w:tcBorders>
          </w:tcPr>
          <w:p>
            <w:r>
              <w:t>Payroll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Description:</w:t>
            </w:r>
          </w:p>
        </w:tc>
        <w:tc>
          <w:tcPr>
            <w:tcW w:w="7560" w:type="dxa"/>
            <w:gridSpan w:val="3"/>
            <w:tcBorders>
              <w:top w:val="single" w:color="auto" w:sz="4" w:space="0"/>
              <w:left w:val="single" w:color="auto" w:sz="4" w:space="0"/>
              <w:bottom w:val="single" w:color="auto" w:sz="4" w:space="0"/>
              <w:right w:val="single" w:color="auto" w:sz="4" w:space="0"/>
            </w:tcBorders>
          </w:tcPr>
          <w:p>
            <w:pPr>
              <w:spacing w:line="240" w:lineRule="exac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Trigger:</w:t>
            </w:r>
          </w:p>
        </w:tc>
        <w:tc>
          <w:tcPr>
            <w:tcW w:w="7560" w:type="dxa"/>
            <w:gridSpan w:val="3"/>
            <w:tcBorders>
              <w:top w:val="single" w:color="auto" w:sz="4" w:space="0"/>
              <w:left w:val="single" w:color="auto" w:sz="4" w:space="0"/>
              <w:bottom w:val="single" w:color="auto" w:sz="4" w:space="0"/>
              <w:right w:val="single" w:color="auto" w:sz="4" w:space="0"/>
            </w:tcBorders>
          </w:tcPr>
          <w:p>
            <w:pPr>
              <w:spacing w:line="240" w:lineRule="exact"/>
            </w:pPr>
            <w:r>
              <w:t>Patron requests to register for payroll deduction, or Patron says yes when COS asks if he wants to register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Preconditions:</w:t>
            </w:r>
          </w:p>
        </w:tc>
        <w:tc>
          <w:tcPr>
            <w:tcW w:w="7560" w:type="dxa"/>
            <w:gridSpan w:val="3"/>
            <w:tcBorders>
              <w:top w:val="single" w:color="auto" w:sz="4" w:space="0"/>
              <w:left w:val="single" w:color="auto" w:sz="4" w:space="0"/>
              <w:bottom w:val="single" w:color="auto" w:sz="4" w:space="0"/>
              <w:right w:val="single" w:color="auto" w:sz="4" w:space="0"/>
            </w:tcBorders>
          </w:tcPr>
          <w:p>
            <w:r>
              <w:t>PRE-1. Patron is logged into COS.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Postconditions:</w:t>
            </w:r>
          </w:p>
        </w:tc>
        <w:tc>
          <w:tcPr>
            <w:tcW w:w="7560" w:type="dxa"/>
            <w:gridSpan w:val="3"/>
            <w:tcBorders>
              <w:top w:val="single" w:color="auto" w:sz="4" w:space="0"/>
              <w:left w:val="single" w:color="auto" w:sz="4" w:space="0"/>
              <w:bottom w:val="single" w:color="auto" w:sz="4" w:space="0"/>
              <w:right w:val="single" w:color="auto" w:sz="4" w:space="0"/>
            </w:tcBorders>
          </w:tcPr>
          <w:p>
            <w:r>
              <w:t>POST-2. Patron is registered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Normal Flow:</w:t>
            </w:r>
          </w:p>
        </w:tc>
        <w:tc>
          <w:tcPr>
            <w:tcW w:w="7560" w:type="dxa"/>
            <w:gridSpan w:val="3"/>
            <w:tcBorders>
              <w:top w:val="single" w:color="auto" w:sz="4" w:space="0"/>
              <w:left w:val="single" w:color="auto" w:sz="4" w:space="0"/>
              <w:bottom w:val="single" w:color="auto" w:sz="4" w:space="0"/>
              <w:right w:val="single" w:color="auto" w:sz="4" w:space="0"/>
            </w:tcBorders>
          </w:tcPr>
          <w:p>
            <w:pPr>
              <w:rPr>
                <w:b/>
              </w:rPr>
            </w:pPr>
            <w:r>
              <w:rPr>
                <w:b/>
              </w:rPr>
              <w:t>5.0 Register for Payroll Deduction</w:t>
            </w:r>
          </w:p>
          <w:p>
            <w:pPr>
              <w:pStyle w:val="22"/>
              <w:numPr>
                <w:ilvl w:val="0"/>
                <w:numId w:val="7"/>
              </w:numPr>
              <w:spacing w:after="0" w:line="240" w:lineRule="exact"/>
            </w:pPr>
            <w:r>
              <w:t>COS asks Payroll System if Patron is eligible to register for payroll deduction.</w:t>
            </w:r>
          </w:p>
          <w:p>
            <w:pPr>
              <w:pStyle w:val="22"/>
              <w:numPr>
                <w:ilvl w:val="0"/>
                <w:numId w:val="7"/>
              </w:numPr>
              <w:spacing w:after="0" w:line="240" w:lineRule="exact"/>
            </w:pPr>
            <w:r>
              <w:t>Payroll System confirms that Patron is eligible to register for payroll deduction.</w:t>
            </w:r>
          </w:p>
          <w:p>
            <w:pPr>
              <w:pStyle w:val="22"/>
              <w:numPr>
                <w:ilvl w:val="0"/>
                <w:numId w:val="7"/>
              </w:numPr>
              <w:spacing w:after="0" w:line="240" w:lineRule="exact"/>
            </w:pPr>
            <w:r>
              <w:t>COS asks Patron to confirm his desire to register for payroll deduction.</w:t>
            </w:r>
          </w:p>
          <w:p>
            <w:pPr>
              <w:pStyle w:val="22"/>
              <w:numPr>
                <w:ilvl w:val="0"/>
                <w:numId w:val="7"/>
              </w:numPr>
              <w:spacing w:after="0" w:line="240" w:lineRule="exact"/>
            </w:pPr>
            <w:r>
              <w:t>If so, COS asks Payroll System to establish payroll deduction for Patron.</w:t>
            </w:r>
          </w:p>
          <w:p>
            <w:pPr>
              <w:pStyle w:val="22"/>
              <w:numPr>
                <w:ilvl w:val="0"/>
                <w:numId w:val="7"/>
              </w:numPr>
              <w:spacing w:after="0" w:line="240" w:lineRule="exact"/>
            </w:pPr>
            <w:r>
              <w:t>Payroll System confirms that payroll deduction is established.</w:t>
            </w:r>
          </w:p>
          <w:p>
            <w:pPr>
              <w:pStyle w:val="22"/>
              <w:numPr>
                <w:ilvl w:val="0"/>
                <w:numId w:val="7"/>
              </w:numPr>
              <w:spacing w:after="0" w:line="240" w:lineRule="exact"/>
            </w:pPr>
            <w:r>
              <w:t>COS informs Patron that payroll deduction is established.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Alternative Flows:</w:t>
            </w:r>
          </w:p>
        </w:tc>
        <w:tc>
          <w:tcPr>
            <w:tcW w:w="7560" w:type="dxa"/>
            <w:gridSpan w:val="3"/>
            <w:tcBorders>
              <w:top w:val="single" w:color="auto" w:sz="4" w:space="0"/>
              <w:left w:val="single" w:color="auto" w:sz="4" w:space="0"/>
              <w:bottom w:val="single" w:color="auto" w:sz="4" w:space="0"/>
              <w:right w:val="single" w:color="auto" w:sz="4" w:space="0"/>
            </w:tcBorders>
          </w:tcPr>
          <w:p>
            <w: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Exceptions:</w:t>
            </w:r>
          </w:p>
        </w:tc>
        <w:tc>
          <w:tcPr>
            <w:tcW w:w="7560" w:type="dxa"/>
            <w:gridSpan w:val="3"/>
            <w:tcBorders>
              <w:top w:val="single" w:color="auto" w:sz="4" w:space="0"/>
              <w:left w:val="single" w:color="auto" w:sz="4" w:space="0"/>
              <w:bottom w:val="single" w:color="auto" w:sz="4" w:space="0"/>
              <w:right w:val="single" w:color="auto" w:sz="4" w:space="0"/>
            </w:tcBorders>
          </w:tcPr>
          <w:p>
            <w:r>
              <w:t>5.0.E1 Patron is not eligible for payroll deduction</w:t>
            </w:r>
          </w:p>
          <w:p>
            <w:r>
              <w:t>5.0.E2 Patron is already enrolled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Priority:</w:t>
            </w:r>
          </w:p>
        </w:tc>
        <w:tc>
          <w:tcPr>
            <w:tcW w:w="7560" w:type="dxa"/>
            <w:gridSpan w:val="3"/>
            <w:tcBorders>
              <w:top w:val="single" w:color="auto" w:sz="4" w:space="0"/>
              <w:left w:val="single" w:color="auto" w:sz="4" w:space="0"/>
              <w:bottom w:val="single" w:color="auto" w:sz="4" w:space="0"/>
              <w:right w:val="single" w:color="auto" w:sz="4" w:space="0"/>
            </w:tcBorders>
          </w:tcPr>
          <w:p>
            <w: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Frequency of Use:</w:t>
            </w:r>
          </w:p>
        </w:tc>
        <w:tc>
          <w:tcPr>
            <w:tcW w:w="7560" w:type="dxa"/>
            <w:gridSpan w:val="3"/>
            <w:tcBorders>
              <w:top w:val="single" w:color="auto" w:sz="4" w:space="0"/>
              <w:left w:val="single" w:color="auto" w:sz="4" w:space="0"/>
              <w:bottom w:val="single" w:color="auto" w:sz="4" w:space="0"/>
              <w:right w:val="single" w:color="auto" w:sz="4"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Business Rules:</w:t>
            </w:r>
          </w:p>
        </w:tc>
        <w:tc>
          <w:tcPr>
            <w:tcW w:w="7560" w:type="dxa"/>
            <w:gridSpan w:val="3"/>
            <w:tcBorders>
              <w:top w:val="single" w:color="auto" w:sz="4" w:space="0"/>
              <w:left w:val="single" w:color="auto" w:sz="4" w:space="0"/>
              <w:bottom w:val="single" w:color="auto" w:sz="4" w:space="0"/>
              <w:right w:val="single" w:color="auto" w:sz="4" w:space="0"/>
            </w:tcBorders>
          </w:tcPr>
          <w:p>
            <w:r>
              <w:t>BR-86 and BR-88 govern an employee’s eligibility to enroll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Other Information:</w:t>
            </w:r>
          </w:p>
        </w:tc>
        <w:tc>
          <w:tcPr>
            <w:tcW w:w="7560" w:type="dxa"/>
            <w:gridSpan w:val="3"/>
            <w:tcBorders>
              <w:top w:val="single" w:color="auto" w:sz="4" w:space="0"/>
              <w:left w:val="single" w:color="auto" w:sz="4" w:space="0"/>
              <w:bottom w:val="single" w:color="auto" w:sz="4" w:space="0"/>
              <w:right w:val="single" w:color="auto" w:sz="4" w:space="0"/>
            </w:tcBorders>
          </w:tcPr>
          <w:p>
            <w:pPr>
              <w:spacing w:line="240" w:lineRule="exact"/>
            </w:pPr>
            <w:r>
              <w:t>Expect high frequency of executing this use case within first 2 weeks after system is released.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98" w:type="dxa"/>
            <w:tcBorders>
              <w:top w:val="single" w:color="auto" w:sz="4" w:space="0"/>
              <w:left w:val="single" w:color="auto" w:sz="4" w:space="0"/>
              <w:bottom w:val="single" w:color="auto" w:sz="4" w:space="0"/>
              <w:right w:val="single" w:color="auto" w:sz="4" w:space="0"/>
            </w:tcBorders>
          </w:tcPr>
          <w:p>
            <w:pPr>
              <w:jc w:val="right"/>
            </w:pPr>
            <w:r>
              <w:t>Assumptions:</w:t>
            </w:r>
          </w:p>
        </w:tc>
        <w:tc>
          <w:tcPr>
            <w:tcW w:w="7560" w:type="dxa"/>
            <w:gridSpan w:val="3"/>
            <w:tcBorders>
              <w:top w:val="single" w:color="auto" w:sz="4" w:space="0"/>
              <w:left w:val="single" w:color="auto" w:sz="4" w:space="0"/>
              <w:bottom w:val="single" w:color="auto" w:sz="4" w:space="0"/>
              <w:right w:val="single" w:color="auto" w:sz="4" w:space="0"/>
            </w:tcBorders>
          </w:tcPr>
          <w:p>
            <w:pPr>
              <w:spacing w:line="240" w:lineRule="exact"/>
            </w:pPr>
          </w:p>
        </w:tc>
      </w:tr>
    </w:tbl>
    <w:p>
      <w:pPr>
        <w:pStyle w:val="4"/>
      </w:pPr>
      <w:bookmarkStart w:id="44" w:name="_Toc42286491"/>
      <w:r>
        <w:t>3.2 &lt;&lt;Next Use Case Name..&gt;&gt;</w:t>
      </w:r>
      <w:bookmarkEnd w:id="44"/>
    </w:p>
    <w:p>
      <w:r>
        <w:rPr>
          <w:i/>
          <w:lang w:val="en-US"/>
        </w:rPr>
        <w:t>&lt;&lt;Use Case Description in the same format as above&gt;&gt;</w:t>
      </w:r>
    </w:p>
    <w:p>
      <w:pPr>
        <w:pStyle w:val="3"/>
      </w:pPr>
      <w:bookmarkStart w:id="45" w:name="_Toc42286492"/>
      <w:r>
        <w:t>4. &lt;&lt;Next Feature Name..&gt;&gt;</w:t>
      </w:r>
      <w:bookmarkEnd w:id="45"/>
    </w:p>
    <w:p>
      <w:pPr>
        <w:pStyle w:val="4"/>
      </w:pPr>
      <w:bookmarkStart w:id="46" w:name="_Toc42286493"/>
      <w:r>
        <w:t>4.1 &lt;&lt;Use Case Name&gt;&gt;</w:t>
      </w:r>
      <w:bookmarkEnd w:id="46"/>
    </w:p>
    <w:p>
      <w:pPr>
        <w:rPr>
          <w:i/>
          <w:lang w:val="en-US"/>
        </w:rPr>
      </w:pPr>
      <w:r>
        <w:rPr>
          <w:i/>
          <w:lang w:val="en-US"/>
        </w:rPr>
        <w:t>&lt;&lt;Use Case Description in the same format as above&gt;&gt;</w:t>
      </w:r>
    </w:p>
    <w:p>
      <w:pPr>
        <w:pStyle w:val="4"/>
        <w:rPr>
          <w:lang w:val="en-US"/>
        </w:rPr>
      </w:pPr>
      <w:bookmarkStart w:id="47" w:name="_Toc42286494"/>
      <w:r>
        <w:rPr>
          <w:lang w:val="en-US"/>
        </w:rPr>
        <w:t>4.2 …</w:t>
      </w:r>
      <w:bookmarkEnd w:id="47"/>
    </w:p>
    <w:p>
      <w:pPr>
        <w:rPr>
          <w:lang w:val="en-US"/>
        </w:rPr>
      </w:pPr>
    </w:p>
    <w:p>
      <w:pPr>
        <w:rPr>
          <w:lang w:val="en-US"/>
        </w:rPr>
      </w:pPr>
    </w:p>
    <w:p>
      <w:pPr>
        <w:rPr>
          <w:lang w:val="en-US"/>
        </w:rPr>
      </w:pPr>
    </w:p>
    <w:p>
      <w:pPr>
        <w:rPr>
          <w:lang w:val="en-US"/>
        </w:rPr>
      </w:pPr>
      <w:r>
        <w:rPr>
          <w:lang w:val="en-US"/>
        </w:rPr>
        <w:t>////////////////</w:t>
      </w:r>
    </w:p>
    <w:p>
      <w:pPr>
        <w:pStyle w:val="2"/>
      </w:pPr>
      <w:r>
        <w:t>III. Functional Requirement</w:t>
      </w:r>
    </w:p>
    <w:p>
      <w:pPr>
        <w:pStyle w:val="3"/>
        <w:bidi w:val="0"/>
      </w:pPr>
      <w:r>
        <w:t>1. Overall Description</w:t>
      </w:r>
    </w:p>
    <w:p>
      <w:pPr>
        <w:pStyle w:val="4"/>
      </w:pPr>
      <w:bookmarkStart w:id="48" w:name="_Toc41923694"/>
      <w:r>
        <w:t>1.1 Screen Flow</w:t>
      </w:r>
      <w:bookmarkEnd w:id="48"/>
    </w:p>
    <w:p>
      <w:pPr>
        <w:rPr>
          <w:i/>
        </w:rPr>
      </w:pPr>
      <w:r>
        <w:rPr>
          <w:i/>
        </w:rPr>
        <w:t>&lt;&lt;Draw the flow of software screens like the sample below. If your developing software is not screen-based application, then you can use equivalent diagrams to represent&gt;&gt;</w:t>
      </w:r>
    </w:p>
    <w:p>
      <w:pPr>
        <w:bidi w:val="0"/>
        <w:spacing w:before="0" w:beforeAutospacing="0" w:after="60" w:afterAutospacing="0" w:line="259" w:lineRule="auto"/>
        <w:ind w:left="0" w:right="0"/>
        <w:jc w:val="left"/>
      </w:pPr>
      <w:r>
        <w:t xml:space="preserve"> </w:t>
      </w:r>
      <w:r>
        <w:drawing>
          <wp:inline distT="0" distB="0" distL="114300" distR="114300">
            <wp:extent cx="6410325" cy="3204845"/>
            <wp:effectExtent l="0" t="0" r="0" b="0"/>
            <wp:docPr id="354070240" name="Picture 35407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70240" name="Picture 35407024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10325" cy="3205370"/>
                    </a:xfrm>
                    <a:prstGeom prst="rect">
                      <a:avLst/>
                    </a:prstGeom>
                  </pic:spPr>
                </pic:pic>
              </a:graphicData>
            </a:graphic>
          </wp:inline>
        </w:drawing>
      </w:r>
    </w:p>
    <w:p>
      <w:pPr>
        <w:pStyle w:val="4"/>
      </w:pPr>
      <w:bookmarkStart w:id="49" w:name="_Toc41923695"/>
      <w:r>
        <w:t xml:space="preserve">1.2 </w:t>
      </w:r>
      <w:bookmarkEnd w:id="49"/>
      <w:r>
        <w:t>System Functions</w:t>
      </w:r>
    </w:p>
    <w:tbl>
      <w:tblPr>
        <w:tblStyle w:val="9"/>
        <w:tblW w:w="0" w:type="auto"/>
        <w:tblInd w:w="0" w:type="dxa"/>
        <w:tblLayout w:type="fixed"/>
        <w:tblCellMar>
          <w:top w:w="0" w:type="dxa"/>
          <w:left w:w="108" w:type="dxa"/>
          <w:bottom w:w="0" w:type="dxa"/>
          <w:right w:w="108" w:type="dxa"/>
        </w:tblCellMar>
      </w:tblPr>
      <w:tblGrid>
        <w:gridCol w:w="555"/>
        <w:gridCol w:w="2835"/>
        <w:gridCol w:w="2520"/>
        <w:gridCol w:w="2955"/>
      </w:tblGrid>
      <w:tr>
        <w:tblPrEx>
          <w:tblCellMar>
            <w:top w:w="0" w:type="dxa"/>
            <w:left w:w="108" w:type="dxa"/>
            <w:bottom w:w="0" w:type="dxa"/>
            <w:right w:w="108" w:type="dxa"/>
          </w:tblCellMar>
        </w:tblPrEx>
        <w:trPr>
          <w:trHeight w:val="300" w:hRule="atLeast"/>
        </w:trPr>
        <w:tc>
          <w:tcPr>
            <w:tcW w:w="5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EEAF6" w:themeFill="accent1" w:themeFillTint="33"/>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bCs/>
                <w:i w:val="0"/>
                <w:iCs w:val="0"/>
                <w:color w:val="000000" w:themeColor="text1" w:themeTint="FF"/>
                <w:sz w:val="28"/>
                <w:szCs w:val="28"/>
                <w14:textFill>
                  <w14:solidFill>
                    <w14:schemeClr w14:val="tx1">
                      <w14:lumMod w14:val="100000"/>
                      <w14:lumOff w14:val="0"/>
                    </w14:schemeClr>
                  </w14:solidFill>
                </w14:textFill>
              </w:rPr>
              <w:t>ID</w:t>
            </w:r>
          </w:p>
        </w:tc>
        <w:tc>
          <w:tcPr>
            <w:tcW w:w="28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EEAF6" w:themeFill="accent1" w:themeFillTint="33"/>
            <w:vAlign w:val="bottom"/>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bCs/>
                <w:i w:val="0"/>
                <w:iCs w:val="0"/>
                <w:color w:val="000000" w:themeColor="text1" w:themeTint="FF"/>
                <w:sz w:val="28"/>
                <w:szCs w:val="28"/>
                <w14:textFill>
                  <w14:solidFill>
                    <w14:schemeClr w14:val="tx1">
                      <w14:lumMod w14:val="100000"/>
                      <w14:lumOff w14:val="0"/>
                    </w14:schemeClr>
                  </w14:solidFill>
                </w14:textFill>
              </w:rPr>
              <w:t>Feature</w:t>
            </w:r>
          </w:p>
        </w:tc>
        <w:tc>
          <w:tcPr>
            <w:tcW w:w="2520"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DEEAF6" w:themeFill="accent1" w:themeFillTint="33"/>
            <w:vAlign w:val="bottom"/>
          </w:tcPr>
          <w:p>
            <w:pPr>
              <w:bidi w:val="0"/>
              <w:spacing w:before="0" w:beforeAutospacing="0" w:after="60" w:afterAutospacing="0" w:line="240" w:lineRule="auto"/>
              <w:ind w:left="0" w:right="0"/>
              <w:jc w:val="left"/>
            </w:pPr>
            <w:r>
              <w:rPr>
                <w:rFonts w:ascii="Calibri" w:hAnsi="Calibri" w:eastAsia="Calibri" w:cs="Calibri"/>
                <w:b/>
                <w:bCs/>
                <w:i w:val="0"/>
                <w:iCs w:val="0"/>
                <w:color w:val="000000" w:themeColor="text1" w:themeTint="FF"/>
                <w:sz w:val="28"/>
                <w:szCs w:val="28"/>
                <w14:textFill>
                  <w14:solidFill>
                    <w14:schemeClr w14:val="tx1">
                      <w14:lumMod w14:val="100000"/>
                      <w14:lumOff w14:val="0"/>
                    </w14:schemeClr>
                  </w14:solidFill>
                </w14:textFill>
              </w:rPr>
              <w:t>Screen/Function</w:t>
            </w: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DEEAF6" w:themeFill="accent1" w:themeFillTint="33"/>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bCs/>
                <w:i w:val="0"/>
                <w:iCs w:val="0"/>
                <w:color w:val="000000" w:themeColor="text1" w:themeTint="FF"/>
                <w:sz w:val="28"/>
                <w:szCs w:val="28"/>
                <w14:textFill>
                  <w14:solidFill>
                    <w14:schemeClr w14:val="tx1">
                      <w14:lumMod w14:val="100000"/>
                      <w14:lumOff w14:val="0"/>
                    </w14:schemeClr>
                  </w14:solidFill>
                </w14:textFill>
              </w:rPr>
              <w:t>Description</w:t>
            </w:r>
          </w:p>
        </w:tc>
      </w:tr>
      <w:tr>
        <w:tblPrEx>
          <w:tblCellMar>
            <w:top w:w="0" w:type="dxa"/>
            <w:left w:w="108" w:type="dxa"/>
            <w:bottom w:w="0" w:type="dxa"/>
            <w:right w:w="108" w:type="dxa"/>
          </w:tblCellMar>
        </w:tblPrEx>
        <w:trPr>
          <w:trHeight w:val="300" w:hRule="atLeast"/>
        </w:trPr>
        <w:tc>
          <w:tcPr>
            <w:tcW w:w="555" w:type="dxa"/>
            <w:tcBorders>
              <w:top w:val="single" w:color="000000" w:themeColor="text1" w:sz="0" w:space="0"/>
              <w:left w:val="single" w:color="000000" w:themeColor="text1" w:sz="6" w:space="0"/>
              <w:bottom w:val="single" w:color="000000" w:themeColor="text1" w:sz="6" w:space="0"/>
              <w:right w:val="single" w:color="000000" w:themeColor="text1" w:sz="6" w:space="0"/>
            </w:tcBorders>
            <w:shd w:val="clear" w:color="auto" w:fill="FFFFFF" w:themeFill="background1"/>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01</w:t>
            </w:r>
          </w:p>
        </w:tc>
        <w:tc>
          <w:tcPr>
            <w:tcW w:w="2835" w:type="dxa"/>
            <w:tcBorders>
              <w:top w:val="single" w:color="000000" w:themeColor="text1" w:sz="0" w:space="0"/>
              <w:left w:val="single" w:color="000000" w:themeColor="text1" w:sz="6"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Customer's Info</w:t>
            </w:r>
          </w:p>
        </w:tc>
        <w:tc>
          <w:tcPr>
            <w:tcW w:w="2520" w:type="dxa"/>
            <w:tcBorders>
              <w:top w:val="single" w:color="000000" w:themeColor="text1" w:sz="0" w:space="0"/>
              <w:left w:val="single" w:color="000000" w:themeColor="text1" w:sz="0"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strike w:val="0"/>
                <w:dstrike w:val="0"/>
                <w:color w:val="000000" w:themeColor="text1" w:themeTint="FF"/>
                <w:sz w:val="28"/>
                <w:szCs w:val="28"/>
                <w:u w:val="none"/>
                <w14:textFill>
                  <w14:solidFill>
                    <w14:schemeClr w14:val="tx1">
                      <w14:lumMod w14:val="100000"/>
                      <w14:lumOff w14:val="0"/>
                    </w14:schemeClr>
                  </w14:solidFill>
                </w14:textFill>
              </w:rPr>
              <w:t>Manager</w:t>
            </w: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FFFFFF" w:themeFill="background1"/>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Manage infomation of customer</w:t>
            </w:r>
          </w:p>
        </w:tc>
      </w:tr>
      <w:tr>
        <w:tblPrEx>
          <w:tblCellMar>
            <w:top w:w="0" w:type="dxa"/>
            <w:left w:w="108" w:type="dxa"/>
            <w:bottom w:w="0" w:type="dxa"/>
            <w:right w:w="108" w:type="dxa"/>
          </w:tblCellMar>
        </w:tblPrEx>
        <w:trPr>
          <w:trHeight w:val="300" w:hRule="atLeast"/>
        </w:trPr>
        <w:tc>
          <w:tcPr>
            <w:tcW w:w="555" w:type="dxa"/>
            <w:tcBorders>
              <w:top w:val="single" w:color="000000" w:themeColor="text1" w:sz="0" w:space="0"/>
              <w:left w:val="single" w:color="000000" w:themeColor="text1" w:sz="6" w:space="0"/>
              <w:bottom w:val="single" w:color="000000" w:themeColor="text1" w:sz="6" w:space="0"/>
              <w:right w:val="single" w:color="000000" w:themeColor="text1" w:sz="6" w:space="0"/>
            </w:tcBorders>
            <w:shd w:val="clear" w:color="auto" w:fill="FFFFFF" w:themeFill="background1"/>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02</w:t>
            </w:r>
          </w:p>
        </w:tc>
        <w:tc>
          <w:tcPr>
            <w:tcW w:w="2835" w:type="dxa"/>
            <w:tcBorders>
              <w:top w:val="single" w:color="000000" w:themeColor="text1" w:sz="0" w:space="0"/>
              <w:left w:val="single" w:color="000000" w:themeColor="text1" w:sz="6"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Management hotel room in each unit</w:t>
            </w:r>
          </w:p>
        </w:tc>
        <w:tc>
          <w:tcPr>
            <w:tcW w:w="2520" w:type="dxa"/>
            <w:tcBorders>
              <w:top w:val="single" w:color="000000" w:themeColor="text1" w:sz="0" w:space="0"/>
              <w:left w:val="single" w:color="000000" w:themeColor="text1" w:sz="0"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strike w:val="0"/>
                <w:dstrike w:val="0"/>
                <w:color w:val="000000" w:themeColor="text1" w:themeTint="FF"/>
                <w:sz w:val="28"/>
                <w:szCs w:val="28"/>
                <w:u w:val="none"/>
                <w14:textFill>
                  <w14:solidFill>
                    <w14:schemeClr w14:val="tx1">
                      <w14:lumMod w14:val="100000"/>
                      <w14:lumOff w14:val="0"/>
                    </w14:schemeClr>
                  </w14:solidFill>
                </w14:textFill>
              </w:rPr>
              <w:t>Manager</w:t>
            </w: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FFFFFF" w:themeFill="background1"/>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Manage all info about room</w:t>
            </w:r>
          </w:p>
        </w:tc>
      </w:tr>
      <w:tr>
        <w:tblPrEx>
          <w:tblCellMar>
            <w:top w:w="0" w:type="dxa"/>
            <w:left w:w="108" w:type="dxa"/>
            <w:bottom w:w="0" w:type="dxa"/>
            <w:right w:w="108" w:type="dxa"/>
          </w:tblCellMar>
        </w:tblPrEx>
        <w:trPr>
          <w:trHeight w:val="300" w:hRule="atLeast"/>
        </w:trPr>
        <w:tc>
          <w:tcPr>
            <w:tcW w:w="555" w:type="dxa"/>
            <w:tcBorders>
              <w:top w:val="single" w:color="000000" w:themeColor="text1" w:sz="0" w:space="0"/>
              <w:left w:val="single" w:color="000000" w:themeColor="text1" w:sz="6" w:space="0"/>
              <w:bottom w:val="single" w:color="000000" w:themeColor="text1" w:sz="6" w:space="0"/>
              <w:right w:val="single" w:color="000000" w:themeColor="text1" w:sz="6" w:space="0"/>
            </w:tcBorders>
            <w:shd w:val="clear" w:color="auto" w:fill="FFFFFF" w:themeFill="background1"/>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03</w:t>
            </w:r>
          </w:p>
        </w:tc>
        <w:tc>
          <w:tcPr>
            <w:tcW w:w="2835" w:type="dxa"/>
            <w:tcBorders>
              <w:top w:val="single" w:color="000000" w:themeColor="text1" w:sz="0" w:space="0"/>
              <w:left w:val="single" w:color="000000" w:themeColor="text1" w:sz="6"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Financial management</w:t>
            </w:r>
          </w:p>
        </w:tc>
        <w:tc>
          <w:tcPr>
            <w:tcW w:w="2520" w:type="dxa"/>
            <w:tcBorders>
              <w:top w:val="single" w:color="000000" w:themeColor="text1" w:sz="0" w:space="0"/>
              <w:left w:val="single" w:color="000000" w:themeColor="text1" w:sz="0"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strike w:val="0"/>
                <w:dstrike w:val="0"/>
                <w:color w:val="000000" w:themeColor="text1" w:themeTint="FF"/>
                <w:sz w:val="28"/>
                <w:szCs w:val="28"/>
                <w:u w:val="none"/>
                <w14:textFill>
                  <w14:solidFill>
                    <w14:schemeClr w14:val="tx1">
                      <w14:lumMod w14:val="100000"/>
                      <w14:lumOff w14:val="0"/>
                    </w14:schemeClr>
                  </w14:solidFill>
                </w14:textFill>
              </w:rPr>
              <w:t>Manager</w:t>
            </w:r>
          </w:p>
          <w:p>
            <w:pPr>
              <w:jc w:val="left"/>
              <w:rPr>
                <w:rFonts w:ascii="Calibri" w:hAnsi="Calibri" w:eastAsia="Calibri" w:cs="Calibri"/>
                <w:b w:val="0"/>
                <w:bCs w:val="0"/>
                <w:i w:val="0"/>
                <w:iCs w:val="0"/>
                <w:color w:val="0563C1"/>
                <w:sz w:val="28"/>
                <w:szCs w:val="28"/>
              </w:rPr>
            </w:pP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FFFFFF" w:themeFill="background1"/>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Manage financial of hotel</w:t>
            </w:r>
          </w:p>
        </w:tc>
      </w:tr>
      <w:tr>
        <w:tblPrEx>
          <w:tblCellMar>
            <w:top w:w="0" w:type="dxa"/>
            <w:left w:w="108" w:type="dxa"/>
            <w:bottom w:w="0" w:type="dxa"/>
            <w:right w:w="108" w:type="dxa"/>
          </w:tblCellMar>
        </w:tblPrEx>
        <w:trPr>
          <w:trHeight w:val="300" w:hRule="atLeast"/>
        </w:trPr>
        <w:tc>
          <w:tcPr>
            <w:tcW w:w="555" w:type="dxa"/>
            <w:tcBorders>
              <w:top w:val="single" w:color="000000" w:themeColor="text1" w:sz="0" w:space="0"/>
              <w:left w:val="single" w:color="000000" w:themeColor="text1" w:sz="6" w:space="0"/>
              <w:bottom w:val="single" w:color="000000" w:themeColor="text1" w:sz="6" w:space="0"/>
              <w:right w:val="single" w:color="000000" w:themeColor="text1" w:sz="6" w:space="0"/>
            </w:tcBorders>
            <w:shd w:val="clear" w:color="auto" w:fill="FFFFFF" w:themeFill="background1"/>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04</w:t>
            </w:r>
          </w:p>
        </w:tc>
        <w:tc>
          <w:tcPr>
            <w:tcW w:w="2835" w:type="dxa"/>
            <w:tcBorders>
              <w:top w:val="single" w:color="000000" w:themeColor="text1" w:sz="0" w:space="0"/>
              <w:left w:val="single" w:color="000000" w:themeColor="text1" w:sz="6" w:space="0"/>
              <w:bottom w:val="single" w:color="000000" w:themeColor="text1" w:sz="6" w:space="0"/>
              <w:right w:val="single" w:color="000000" w:themeColor="text1" w:sz="6" w:space="0"/>
            </w:tcBorders>
            <w:vAlign w:val="top"/>
          </w:tcPr>
          <w:p>
            <w:pP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Furniture management</w:t>
            </w:r>
          </w:p>
        </w:tc>
        <w:tc>
          <w:tcPr>
            <w:tcW w:w="2520" w:type="dxa"/>
            <w:tcBorders>
              <w:top w:val="single" w:color="000000" w:themeColor="text1" w:sz="0" w:space="0"/>
              <w:left w:val="single" w:color="000000" w:themeColor="text1" w:sz="0"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strike w:val="0"/>
                <w:dstrike w:val="0"/>
                <w:color w:val="000000" w:themeColor="text1" w:themeTint="FF"/>
                <w:sz w:val="28"/>
                <w:szCs w:val="28"/>
                <w:u w:val="none"/>
                <w14:textFill>
                  <w14:solidFill>
                    <w14:schemeClr w14:val="tx1">
                      <w14:lumMod w14:val="100000"/>
                      <w14:lumOff w14:val="0"/>
                    </w14:schemeClr>
                  </w14:solidFill>
                </w14:textFill>
              </w:rPr>
              <w:t>Manager</w:t>
            </w:r>
          </w:p>
          <w:p>
            <w:pPr>
              <w:jc w:val="left"/>
              <w:rPr>
                <w:rFonts w:ascii="Calibri" w:hAnsi="Calibri" w:eastAsia="Calibri" w:cs="Calibri"/>
                <w:b w:val="0"/>
                <w:bCs w:val="0"/>
                <w:i w:val="0"/>
                <w:iCs w:val="0"/>
                <w:color w:val="0563C1"/>
                <w:sz w:val="28"/>
                <w:szCs w:val="28"/>
              </w:rPr>
            </w:pP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FFFFFF" w:themeFill="background1"/>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Manage funiture of hotel</w:t>
            </w:r>
          </w:p>
        </w:tc>
      </w:tr>
      <w:tr>
        <w:tblPrEx>
          <w:tblCellMar>
            <w:top w:w="0" w:type="dxa"/>
            <w:left w:w="108" w:type="dxa"/>
            <w:bottom w:w="0" w:type="dxa"/>
            <w:right w:w="108" w:type="dxa"/>
          </w:tblCellMar>
        </w:tblPrEx>
        <w:trPr>
          <w:trHeight w:val="300" w:hRule="atLeast"/>
        </w:trPr>
        <w:tc>
          <w:tcPr>
            <w:tcW w:w="555" w:type="dxa"/>
            <w:tcBorders>
              <w:top w:val="single" w:color="000000" w:themeColor="text1" w:sz="0" w:space="0"/>
              <w:left w:val="single" w:color="000000" w:themeColor="text1" w:sz="6" w:space="0"/>
              <w:bottom w:val="single" w:color="000000" w:themeColor="text1" w:sz="6" w:space="0"/>
              <w:right w:val="single" w:color="000000" w:themeColor="text1" w:sz="6" w:space="0"/>
            </w:tcBorders>
            <w:shd w:val="clear" w:color="auto" w:fill="FFFFFF" w:themeFill="background1"/>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05</w:t>
            </w:r>
          </w:p>
        </w:tc>
        <w:tc>
          <w:tcPr>
            <w:tcW w:w="2835" w:type="dxa"/>
            <w:tcBorders>
              <w:top w:val="single" w:color="000000" w:themeColor="text1" w:sz="0" w:space="0"/>
              <w:left w:val="single" w:color="000000" w:themeColor="text1" w:sz="6"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strike w:val="0"/>
                <w:dstrike w:val="0"/>
                <w:color w:val="000000" w:themeColor="text1" w:themeTint="FF"/>
                <w:sz w:val="28"/>
                <w:szCs w:val="28"/>
                <w:u w:val="none"/>
                <w14:textFill>
                  <w14:solidFill>
                    <w14:schemeClr w14:val="tx1">
                      <w14:lumMod w14:val="100000"/>
                      <w14:lumOff w14:val="0"/>
                    </w14:schemeClr>
                  </w14:solidFill>
                </w14:textFill>
              </w:rPr>
              <w:t>Sign in</w:t>
            </w:r>
          </w:p>
        </w:tc>
        <w:tc>
          <w:tcPr>
            <w:tcW w:w="2520" w:type="dxa"/>
            <w:tcBorders>
              <w:top w:val="single" w:color="000000" w:themeColor="text1" w:sz="0" w:space="0"/>
              <w:left w:val="single" w:color="000000" w:themeColor="text1" w:sz="0"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User</w:t>
            </w: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FFFFFF" w:themeFill="background1"/>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User can log in</w:t>
            </w:r>
          </w:p>
        </w:tc>
      </w:tr>
      <w:tr>
        <w:tblPrEx>
          <w:tblCellMar>
            <w:top w:w="0" w:type="dxa"/>
            <w:left w:w="108" w:type="dxa"/>
            <w:bottom w:w="0" w:type="dxa"/>
            <w:right w:w="108" w:type="dxa"/>
          </w:tblCellMar>
        </w:tblPrEx>
        <w:trPr>
          <w:trHeight w:val="300" w:hRule="atLeast"/>
        </w:trPr>
        <w:tc>
          <w:tcPr>
            <w:tcW w:w="555" w:type="dxa"/>
            <w:tcBorders>
              <w:top w:val="single" w:color="000000" w:themeColor="text1" w:sz="0" w:space="0"/>
              <w:left w:val="single" w:color="000000" w:themeColor="text1" w:sz="6" w:space="0"/>
              <w:bottom w:val="single" w:color="000000" w:themeColor="text1" w:sz="6" w:space="0"/>
              <w:right w:val="single" w:color="000000" w:themeColor="text1" w:sz="6" w:space="0"/>
            </w:tcBorders>
            <w:shd w:val="clear" w:color="auto" w:fill="FFFFFF" w:themeFill="background1"/>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06</w:t>
            </w:r>
          </w:p>
        </w:tc>
        <w:tc>
          <w:tcPr>
            <w:tcW w:w="2835" w:type="dxa"/>
            <w:tcBorders>
              <w:top w:val="single" w:color="000000" w:themeColor="text1" w:sz="0" w:space="0"/>
              <w:left w:val="single" w:color="000000" w:themeColor="text1" w:sz="6"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Book food</w:t>
            </w:r>
          </w:p>
        </w:tc>
        <w:tc>
          <w:tcPr>
            <w:tcW w:w="2520" w:type="dxa"/>
            <w:tcBorders>
              <w:top w:val="single" w:color="000000" w:themeColor="text1" w:sz="0" w:space="0"/>
              <w:left w:val="single" w:color="000000" w:themeColor="text1" w:sz="0"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User</w:t>
            </w: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FFFFFF" w:themeFill="background1"/>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User can book food</w:t>
            </w:r>
          </w:p>
        </w:tc>
      </w:tr>
      <w:tr>
        <w:tblPrEx>
          <w:tblCellMar>
            <w:top w:w="0" w:type="dxa"/>
            <w:left w:w="108" w:type="dxa"/>
            <w:bottom w:w="0" w:type="dxa"/>
            <w:right w:w="108" w:type="dxa"/>
          </w:tblCellMar>
        </w:tblPrEx>
        <w:trPr>
          <w:trHeight w:val="300" w:hRule="atLeast"/>
        </w:trPr>
        <w:tc>
          <w:tcPr>
            <w:tcW w:w="555" w:type="dxa"/>
            <w:tcBorders>
              <w:top w:val="single" w:color="000000" w:themeColor="text1" w:sz="0" w:space="0"/>
              <w:left w:val="single" w:color="000000" w:themeColor="text1" w:sz="6" w:space="0"/>
              <w:bottom w:val="single" w:color="000000" w:themeColor="text1" w:sz="6" w:space="0"/>
              <w:right w:val="single" w:color="000000" w:themeColor="text1" w:sz="6" w:space="0"/>
            </w:tcBorders>
            <w:shd w:val="clear" w:color="auto" w:fill="FFFFFF" w:themeFill="background1"/>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07</w:t>
            </w:r>
          </w:p>
        </w:tc>
        <w:tc>
          <w:tcPr>
            <w:tcW w:w="2835" w:type="dxa"/>
            <w:tcBorders>
              <w:top w:val="single" w:color="000000" w:themeColor="text1" w:sz="0" w:space="0"/>
              <w:left w:val="single" w:color="000000" w:themeColor="text1" w:sz="6"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Book Room</w:t>
            </w:r>
          </w:p>
        </w:tc>
        <w:tc>
          <w:tcPr>
            <w:tcW w:w="2520" w:type="dxa"/>
            <w:tcBorders>
              <w:top w:val="single" w:color="000000" w:themeColor="text1" w:sz="0" w:space="0"/>
              <w:left w:val="single" w:color="000000" w:themeColor="text1" w:sz="0"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User</w:t>
            </w: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FFFFFF" w:themeFill="background1"/>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User can book room</w:t>
            </w:r>
          </w:p>
        </w:tc>
      </w:tr>
      <w:tr>
        <w:tblPrEx>
          <w:tblCellMar>
            <w:top w:w="0" w:type="dxa"/>
            <w:left w:w="108" w:type="dxa"/>
            <w:bottom w:w="0" w:type="dxa"/>
            <w:right w:w="108" w:type="dxa"/>
          </w:tblCellMar>
        </w:tblPrEx>
        <w:trPr>
          <w:trHeight w:val="300" w:hRule="atLeast"/>
        </w:trPr>
        <w:tc>
          <w:tcPr>
            <w:tcW w:w="555" w:type="dxa"/>
            <w:tcBorders>
              <w:top w:val="single" w:color="000000" w:themeColor="text1" w:sz="0" w:space="0"/>
              <w:left w:val="single" w:color="000000" w:themeColor="text1" w:sz="6" w:space="0"/>
              <w:bottom w:val="single" w:color="000000" w:themeColor="text1" w:sz="6" w:space="0"/>
              <w:right w:val="single" w:color="000000" w:themeColor="text1" w:sz="6" w:space="0"/>
            </w:tcBorders>
            <w:shd w:val="clear" w:color="auto" w:fill="FFFFFF" w:themeFill="background1"/>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08</w:t>
            </w:r>
          </w:p>
        </w:tc>
        <w:tc>
          <w:tcPr>
            <w:tcW w:w="2835" w:type="dxa"/>
            <w:tcBorders>
              <w:top w:val="single" w:color="000000" w:themeColor="text1" w:sz="0" w:space="0"/>
              <w:left w:val="single" w:color="000000" w:themeColor="text1" w:sz="6"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More Book Rooms</w:t>
            </w:r>
          </w:p>
        </w:tc>
        <w:tc>
          <w:tcPr>
            <w:tcW w:w="2520" w:type="dxa"/>
            <w:tcBorders>
              <w:top w:val="single" w:color="000000" w:themeColor="text1" w:sz="0" w:space="0"/>
              <w:left w:val="single" w:color="000000" w:themeColor="text1" w:sz="0"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User</w:t>
            </w:r>
          </w:p>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FFFFFF" w:themeFill="background1"/>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User can More Book Rooms after book one room</w:t>
            </w:r>
          </w:p>
        </w:tc>
      </w:tr>
      <w:tr>
        <w:tblPrEx>
          <w:tblCellMar>
            <w:top w:w="0" w:type="dxa"/>
            <w:left w:w="108" w:type="dxa"/>
            <w:bottom w:w="0" w:type="dxa"/>
            <w:right w:w="108" w:type="dxa"/>
          </w:tblCellMar>
        </w:tblPrEx>
        <w:trPr>
          <w:trHeight w:val="390" w:hRule="atLeast"/>
        </w:trPr>
        <w:tc>
          <w:tcPr>
            <w:tcW w:w="555" w:type="dxa"/>
            <w:tcBorders>
              <w:top w:val="single" w:color="000000" w:themeColor="text1" w:sz="0" w:space="0"/>
              <w:left w:val="single" w:color="000000" w:themeColor="text1" w:sz="6" w:space="0"/>
              <w:bottom w:val="single" w:color="000000" w:themeColor="text1" w:sz="6" w:space="0"/>
              <w:right w:val="single" w:color="000000" w:themeColor="text1" w:sz="6" w:space="0"/>
            </w:tcBorders>
            <w:shd w:val="clear" w:color="auto" w:fill="FFFFFF" w:themeFill="background1"/>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09</w:t>
            </w:r>
          </w:p>
        </w:tc>
        <w:tc>
          <w:tcPr>
            <w:tcW w:w="2835" w:type="dxa"/>
            <w:tcBorders>
              <w:top w:val="single" w:color="000000" w:themeColor="text1" w:sz="0" w:space="0"/>
              <w:left w:val="single" w:color="000000" w:themeColor="text1" w:sz="6"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Check out</w:t>
            </w:r>
          </w:p>
        </w:tc>
        <w:tc>
          <w:tcPr>
            <w:tcW w:w="2520" w:type="dxa"/>
            <w:tcBorders>
              <w:top w:val="single" w:color="000000" w:themeColor="text1" w:sz="0" w:space="0"/>
              <w:left w:val="single" w:color="000000" w:themeColor="text1" w:sz="0"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User</w:t>
            </w: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FFFFFF" w:themeFill="background1"/>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Make payment, check out</w:t>
            </w:r>
          </w:p>
        </w:tc>
      </w:tr>
      <w:tr>
        <w:tblPrEx>
          <w:tblCellMar>
            <w:top w:w="0" w:type="dxa"/>
            <w:left w:w="108" w:type="dxa"/>
            <w:bottom w:w="0" w:type="dxa"/>
            <w:right w:w="108" w:type="dxa"/>
          </w:tblCellMar>
        </w:tblPrEx>
        <w:trPr>
          <w:trHeight w:val="300" w:hRule="atLeast"/>
        </w:trPr>
        <w:tc>
          <w:tcPr>
            <w:tcW w:w="555" w:type="dxa"/>
            <w:tcBorders>
              <w:top w:val="single" w:color="000000" w:themeColor="text1" w:sz="0" w:space="0"/>
              <w:left w:val="single" w:color="000000" w:themeColor="text1" w:sz="6" w:space="0"/>
              <w:bottom w:val="single" w:color="000000" w:themeColor="text1" w:sz="6" w:space="0"/>
              <w:right w:val="single" w:color="000000" w:themeColor="text1" w:sz="6" w:space="0"/>
            </w:tcBorders>
            <w:shd w:val="clear" w:color="auto" w:fill="FFFFFF" w:themeFill="background1"/>
            <w:vAlign w:val="top"/>
          </w:tcPr>
          <w:p>
            <w:pPr>
              <w:jc w:val="cente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10</w:t>
            </w:r>
          </w:p>
        </w:tc>
        <w:tc>
          <w:tcPr>
            <w:tcW w:w="2835" w:type="dxa"/>
            <w:tcBorders>
              <w:top w:val="single" w:color="000000" w:themeColor="text1" w:sz="0" w:space="0"/>
              <w:left w:val="single" w:color="000000" w:themeColor="text1" w:sz="6"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Feedback</w:t>
            </w:r>
          </w:p>
        </w:tc>
        <w:tc>
          <w:tcPr>
            <w:tcW w:w="2520" w:type="dxa"/>
            <w:tcBorders>
              <w:top w:val="single" w:color="000000" w:themeColor="text1" w:sz="0" w:space="0"/>
              <w:left w:val="single" w:color="000000" w:themeColor="text1" w:sz="0" w:space="0"/>
              <w:bottom w:val="single" w:color="000000" w:themeColor="text1" w:sz="6" w:space="0"/>
              <w:right w:val="single" w:color="000000" w:themeColor="text1" w:sz="6" w:space="0"/>
            </w:tcBorders>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User</w:t>
            </w:r>
          </w:p>
        </w:tc>
        <w:tc>
          <w:tcPr>
            <w:tcW w:w="2955" w:type="dxa"/>
            <w:tcBorders>
              <w:top w:val="single" w:color="000000" w:themeColor="text1" w:sz="6" w:space="0"/>
              <w:left w:val="single" w:color="000000" w:themeColor="text1" w:sz="0" w:space="0"/>
              <w:bottom w:val="single" w:color="000000" w:themeColor="text1" w:sz="6" w:space="0"/>
              <w:right w:val="single" w:color="000000" w:themeColor="text1" w:sz="6" w:space="0"/>
            </w:tcBorders>
            <w:shd w:val="clear" w:color="auto" w:fill="FFFFFF" w:themeFill="background1"/>
            <w:vAlign w:val="top"/>
          </w:tcPr>
          <w:p>
            <w:pPr>
              <w:jc w:val="left"/>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8"/>
                <w:szCs w:val="28"/>
                <w14:textFill>
                  <w14:solidFill>
                    <w14:schemeClr w14:val="tx1">
                      <w14:lumMod w14:val="100000"/>
                      <w14:lumOff w14:val="0"/>
                    </w14:schemeClr>
                  </w14:solidFill>
                </w14:textFill>
              </w:rPr>
              <w:t>Give your own opinion</w:t>
            </w:r>
          </w:p>
        </w:tc>
      </w:tr>
    </w:tbl>
    <w:p/>
    <w:p>
      <w:pPr>
        <w:pStyle w:val="4"/>
      </w:pPr>
      <w:bookmarkStart w:id="50" w:name="_Toc41923696"/>
      <w:r>
        <w:t>1.3 System Authorization</w:t>
      </w:r>
      <w:bookmarkEnd w:id="50"/>
    </w:p>
    <w:p/>
    <w:p>
      <w:pPr>
        <w:spacing w:after="0"/>
      </w:pPr>
      <w:r>
        <w:t>The access rights to the screens and screens’ activity are as below</w:t>
      </w:r>
    </w:p>
    <w:p>
      <w:pPr>
        <w:spacing w:after="0"/>
      </w:pPr>
    </w:p>
    <w:tbl>
      <w:tblPr>
        <w:tblStyle w:val="9"/>
        <w:tblW w:w="646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5"/>
        <w:gridCol w:w="3096"/>
        <w:gridCol w:w="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45" w:type="dxa"/>
            <w:tcBorders>
              <w:top w:val="single" w:color="auto" w:sz="4" w:space="0"/>
              <w:left w:val="single" w:color="auto" w:sz="4" w:space="0"/>
              <w:bottom w:val="single" w:color="auto" w:sz="4" w:space="0"/>
              <w:right w:val="single" w:color="auto" w:sz="4" w:space="0"/>
            </w:tcBorders>
            <w:shd w:val="clear" w:color="auto" w:fill="DEEAF6" w:themeFill="accent1" w:themeFillTint="33"/>
            <w:noWrap/>
            <w:vAlign w:val="bottom"/>
          </w:tcPr>
          <w:p>
            <w:pPr>
              <w:spacing w:after="0"/>
              <w:rPr>
                <w:rFonts w:cstheme="minorAscii"/>
                <w:b/>
                <w:bCs/>
              </w:rPr>
            </w:pPr>
            <w:r>
              <w:rPr>
                <w:rFonts w:cstheme="minorAscii"/>
                <w:b/>
                <w:bCs/>
              </w:rPr>
              <w:t>Screen</w:t>
            </w:r>
          </w:p>
        </w:tc>
        <w:tc>
          <w:tcPr>
            <w:tcW w:w="3096" w:type="dxa"/>
            <w:tcBorders>
              <w:top w:val="single" w:color="auto" w:sz="4" w:space="0"/>
              <w:left w:val="single" w:color="auto" w:sz="4" w:space="0"/>
              <w:bottom w:val="single" w:color="auto" w:sz="4" w:space="0"/>
              <w:right w:val="single" w:color="auto" w:sz="4" w:space="0"/>
            </w:tcBorders>
            <w:shd w:val="clear" w:color="auto" w:fill="DEEAF6" w:themeFill="accent1" w:themeFillTint="33"/>
            <w:noWrap/>
            <w:vAlign w:val="bottom"/>
          </w:tcPr>
          <w:p>
            <w:pPr>
              <w:spacing w:after="0"/>
              <w:jc w:val="center"/>
              <w:rPr>
                <w:rFonts w:cstheme="minorHAnsi"/>
                <w:b/>
              </w:rPr>
            </w:pPr>
            <w:r>
              <w:rPr>
                <w:rFonts w:cstheme="minorHAnsi"/>
                <w:b/>
              </w:rPr>
              <w:t>Role1</w:t>
            </w:r>
          </w:p>
        </w:tc>
        <w:tc>
          <w:tcPr>
            <w:tcW w:w="926"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spacing w:after="0"/>
              <w:jc w:val="center"/>
              <w:rPr>
                <w:rFonts w:cstheme="minorAscii"/>
                <w:b/>
                <w:bCs/>
              </w:rPr>
            </w:pPr>
          </w:p>
          <w:p>
            <w:pPr>
              <w:spacing w:after="0"/>
              <w:jc w:val="center"/>
              <w:rPr>
                <w:rFonts w:cstheme="minorAscii"/>
                <w:b/>
                <w:bCs/>
              </w:rPr>
            </w:pPr>
            <w:r>
              <w:rPr>
                <w:rFonts w:cstheme="minorAscii"/>
                <w:b/>
                <w:bCs/>
              </w:rPr>
              <w:t>Role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S – 1: Homepage</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jc w:val="center"/>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X </w:t>
            </w:r>
          </w:p>
        </w:tc>
        <w:tc>
          <w:tcPr>
            <w:tcW w:w="926" w:type="dxa"/>
            <w:tcBorders>
              <w:top w:val="single" w:color="auto" w:sz="4" w:space="0"/>
              <w:left w:val="single" w:color="auto" w:sz="4" w:space="0"/>
              <w:bottom w:val="single" w:color="auto" w:sz="4" w:space="0"/>
              <w:right w:val="single" w:color="auto" w:sz="4" w:space="0"/>
            </w:tcBorders>
          </w:tcPr>
          <w:p>
            <w:pPr>
              <w:spacing w:after="0"/>
              <w:jc w:val="cente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p>
          <w:p>
            <w:pPr>
              <w:spacing w:after="0"/>
              <w:jc w:val="center"/>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S – 2: Login</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spacing w:before="0" w:beforeAutospacing="0" w:after="0" w:afterAutospacing="0" w:line="259" w:lineRule="auto"/>
              <w:ind w:left="0" w:right="0"/>
              <w:jc w:val="cente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X </w:t>
            </w:r>
          </w:p>
        </w:tc>
        <w:tc>
          <w:tcPr>
            <w:tcW w:w="926" w:type="dxa"/>
            <w:tcBorders>
              <w:top w:val="single" w:color="auto" w:sz="4" w:space="0"/>
              <w:left w:val="single" w:color="auto" w:sz="4" w:space="0"/>
              <w:bottom w:val="single" w:color="auto" w:sz="4" w:space="0"/>
              <w:right w:val="single" w:color="auto" w:sz="4" w:space="0"/>
            </w:tcBorders>
          </w:tcPr>
          <w:p>
            <w:pPr>
              <w:spacing w:after="0"/>
              <w:jc w:val="center"/>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jc w:val="left"/>
              <w:rPr>
                <w:rFonts w:ascii="Calibri" w:hAnsi="Calibri" w:eastAsia="Calibri" w:cs="Calibri"/>
                <w:b w:val="0"/>
                <w:bCs w:val="0"/>
                <w:i w:val="0"/>
                <w:iCs w:val="0"/>
                <w:color w:val="000000"/>
                <w:sz w:val="22"/>
                <w:szCs w:val="22"/>
                <w:lang w:val="en-US"/>
              </w:rPr>
            </w:pPr>
            <w:r>
              <w:rPr>
                <w:rFonts w:ascii="Calibri" w:hAnsi="Calibri" w:eastAsia="Times New Roman" w:cs="Calibri"/>
                <w:color w:val="000000" w:themeColor="text1" w:themeTint="FF"/>
                <w:sz w:val="22"/>
                <w:szCs w:val="22"/>
                <w:lang w:val="en-US"/>
                <w14:textFill>
                  <w14:solidFill>
                    <w14:schemeClr w14:val="tx1">
                      <w14:lumMod w14:val="100000"/>
                      <w14:lumOff w14:val="0"/>
                    </w14:schemeClr>
                  </w14:solidFill>
                </w14:textFill>
              </w:rPr>
              <w:t xml:space="preserve">S – 3: </w:t>
            </w: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Management hotel room in each unit</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jc w:val="center"/>
              <w:rPr>
                <w:rFonts w:ascii="Calibri" w:hAnsi="Calibri" w:eastAsia="Times New Roman" w:cs="Calibri"/>
                <w:color w:val="000000"/>
                <w:lang w:val="en-US"/>
              </w:rPr>
            </w:pPr>
          </w:p>
        </w:tc>
        <w:tc>
          <w:tcPr>
            <w:tcW w:w="926" w:type="dxa"/>
            <w:tcBorders>
              <w:top w:val="single" w:color="auto" w:sz="4" w:space="0"/>
              <w:left w:val="single" w:color="auto" w:sz="4" w:space="0"/>
              <w:bottom w:val="single" w:color="auto" w:sz="4" w:space="0"/>
              <w:right w:val="single" w:color="auto" w:sz="4" w:space="0"/>
            </w:tcBorders>
          </w:tcPr>
          <w:p>
            <w:pPr>
              <w:spacing w:after="0"/>
              <w:jc w:val="cente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X</w:t>
            </w:r>
          </w:p>
          <w:p>
            <w:pPr>
              <w:spacing w:after="0"/>
              <w:jc w:val="center"/>
              <w:rPr>
                <w:rFonts w:ascii="Calibri" w:hAnsi="Calibri" w:eastAsia="Times New Roman" w:cs="Calibri"/>
                <w:color w:val="00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S – 3.1:  Rename one room</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jc w:val="center"/>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X </w:t>
            </w:r>
          </w:p>
        </w:tc>
        <w:tc>
          <w:tcPr>
            <w:tcW w:w="926" w:type="dxa"/>
            <w:tcBorders>
              <w:top w:val="single" w:color="auto" w:sz="4" w:space="0"/>
              <w:left w:val="single" w:color="auto" w:sz="4" w:space="0"/>
              <w:bottom w:val="single" w:color="auto" w:sz="4" w:space="0"/>
              <w:right w:val="single" w:color="auto" w:sz="4" w:space="0"/>
            </w:tcBorders>
          </w:tcPr>
          <w:p>
            <w:pPr>
              <w:spacing w:after="0"/>
              <w:jc w:val="center"/>
              <w:rPr>
                <w:rFonts w:ascii="Calibri" w:hAnsi="Calibri" w:eastAsia="Times New Roman" w:cs="Calibri"/>
                <w:color w:val="00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S – 3.2: Update info one room </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jc w:val="center"/>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X </w:t>
            </w:r>
          </w:p>
        </w:tc>
        <w:tc>
          <w:tcPr>
            <w:tcW w:w="926" w:type="dxa"/>
            <w:tcBorders>
              <w:top w:val="single" w:color="auto" w:sz="4" w:space="0"/>
              <w:left w:val="single" w:color="auto" w:sz="4" w:space="0"/>
              <w:bottom w:val="single" w:color="auto" w:sz="4" w:space="0"/>
              <w:right w:val="single" w:color="auto" w:sz="4" w:space="0"/>
            </w:tcBorders>
          </w:tcPr>
          <w:p>
            <w:pPr>
              <w:spacing w:after="0"/>
              <w:jc w:val="center"/>
              <w:rPr>
                <w:rFonts w:ascii="Calibri" w:hAnsi="Calibri" w:eastAsia="Times New Roman" w:cs="Calibri"/>
                <w:color w:val="00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S – 3.3: Add one room</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jc w:val="center"/>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X</w:t>
            </w:r>
          </w:p>
        </w:tc>
        <w:tc>
          <w:tcPr>
            <w:tcW w:w="926" w:type="dxa"/>
            <w:tcBorders>
              <w:top w:val="single" w:color="auto" w:sz="4" w:space="0"/>
              <w:left w:val="single" w:color="auto" w:sz="4" w:space="0"/>
              <w:bottom w:val="single" w:color="auto" w:sz="4" w:space="0"/>
              <w:right w:val="single" w:color="auto" w:sz="4" w:space="0"/>
            </w:tcBorders>
          </w:tcPr>
          <w:p>
            <w:pPr>
              <w:spacing w:after="0"/>
              <w:jc w:val="center"/>
              <w:rPr>
                <w:rFonts w:ascii="Calibri" w:hAnsi="Calibri" w:eastAsia="Times New Roman" w:cs="Calibri"/>
                <w:color w:val="00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S – 3.4: Search room </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jc w:val="center"/>
              <w:rPr>
                <w:rFonts w:ascii="Calibri" w:hAnsi="Calibri" w:eastAsia="Times New Roman" w:cs="Calibri"/>
                <w:color w:val="000000"/>
                <w:lang w:val="en-US"/>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X </w:t>
            </w:r>
          </w:p>
        </w:tc>
        <w:tc>
          <w:tcPr>
            <w:tcW w:w="926" w:type="dxa"/>
            <w:tcBorders>
              <w:top w:val="single" w:color="auto" w:sz="4" w:space="0"/>
              <w:left w:val="single" w:color="auto" w:sz="4" w:space="0"/>
              <w:bottom w:val="single" w:color="auto" w:sz="4" w:space="0"/>
              <w:right w:val="single" w:color="auto" w:sz="4" w:space="0"/>
            </w:tcBorders>
          </w:tcPr>
          <w:p>
            <w:pPr>
              <w:spacing w:after="0"/>
              <w:jc w:val="center"/>
              <w:rPr>
                <w:rFonts w:ascii="Calibri" w:hAnsi="Calibri" w:eastAsia="Times New Roman" w:cs="Calibri"/>
                <w:color w:val="00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left"/>
              <w:rPr>
                <w:rFonts w:ascii="Calibri" w:hAnsi="Calibri" w:eastAsia="Calibri" w:cs="Calibri"/>
                <w:b w:val="0"/>
                <w:bCs w:val="0"/>
                <w:i w:val="0"/>
                <w:iCs w:val="0"/>
                <w:color w:val="000000" w:themeColor="text1" w:themeTint="FF"/>
                <w:sz w:val="22"/>
                <w:szCs w:val="22"/>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14:textFill>
                  <w14:solidFill>
                    <w14:schemeClr w14:val="tx1">
                      <w14:lumMod w14:val="100000"/>
                      <w14:lumOff w14:val="0"/>
                    </w14:schemeClr>
                  </w14:solidFill>
                </w14:textFill>
              </w:rPr>
              <w:t xml:space="preserve">S – 3.5:  Divide into 3 types: </w:t>
            </w:r>
          </w:p>
          <w:p>
            <w:pPr>
              <w:jc w:val="left"/>
              <w:rPr>
                <w:rFonts w:ascii="Calibri" w:hAnsi="Calibri" w:eastAsia="Calibri" w:cs="Calibri"/>
                <w:b w:val="0"/>
                <w:bCs w:val="0"/>
                <w:i w:val="0"/>
                <w:iCs w:val="0"/>
                <w:color w:val="000000" w:themeColor="text1" w:themeTint="FF"/>
                <w:sz w:val="22"/>
                <w:szCs w:val="22"/>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14:textFill>
                  <w14:solidFill>
                    <w14:schemeClr w14:val="tx1">
                      <w14:lumMod w14:val="100000"/>
                      <w14:lumOff w14:val="0"/>
                    </w14:schemeClr>
                  </w14:solidFill>
                </w14:textFill>
              </w:rPr>
              <w:t xml:space="preserve">+ </w:t>
            </w:r>
            <w:r>
              <w:rPr>
                <w:rFonts w:ascii="Calibri" w:hAnsi="Calibri" w:eastAsia="Calibri" w:cs="Calibri"/>
                <w:b w:val="0"/>
                <w:bCs w:val="0"/>
                <w:i w:val="0"/>
                <w:iCs w:val="0"/>
                <w:sz w:val="23"/>
                <w:szCs w:val="23"/>
                <w:lang w:val="en-GB"/>
              </w:rPr>
              <w:t xml:space="preserve">Executive Deluxe Rooms </w:t>
            </w:r>
          </w:p>
          <w:p>
            <w:pPr>
              <w:jc w:val="left"/>
            </w:pPr>
            <w:r>
              <w:rPr>
                <w:rFonts w:ascii="Calibri" w:hAnsi="Calibri" w:eastAsia="Calibri" w:cs="Calibri"/>
                <w:b w:val="0"/>
                <w:bCs w:val="0"/>
                <w:i w:val="0"/>
                <w:iCs w:val="0"/>
                <w:sz w:val="23"/>
                <w:szCs w:val="23"/>
                <w:lang w:val="en-GB"/>
              </w:rPr>
              <w:t>+ Deluxe Rooms</w:t>
            </w:r>
          </w:p>
          <w:p>
            <w:pPr>
              <w:jc w:val="left"/>
            </w:pPr>
            <w:r>
              <w:rPr>
                <w:rFonts w:ascii="Calibri" w:hAnsi="Calibri" w:eastAsia="Calibri" w:cs="Calibri"/>
                <w:b w:val="0"/>
                <w:bCs w:val="0"/>
                <w:i w:val="0"/>
                <w:iCs w:val="0"/>
                <w:sz w:val="23"/>
                <w:szCs w:val="23"/>
                <w:lang w:val="en-GB"/>
              </w:rPr>
              <w:t>+ Superior Rooms</w:t>
            </w:r>
          </w:p>
          <w:p>
            <w:pPr>
              <w:jc w:val="left"/>
              <w:rPr>
                <w:rFonts w:ascii="Calibri" w:hAnsi="Calibri" w:eastAsia="Calibri" w:cs="Calibri"/>
                <w:b w:val="0"/>
                <w:bCs w:val="0"/>
                <w:i w:val="0"/>
                <w:iCs w:val="0"/>
                <w:color w:val="000000" w:themeColor="text1" w:themeTint="FF"/>
                <w:sz w:val="22"/>
                <w:szCs w:val="22"/>
                <w14:textFill>
                  <w14:solidFill>
                    <w14:schemeClr w14:val="tx1">
                      <w14:lumMod w14:val="100000"/>
                      <w14:lumOff w14:val="0"/>
                    </w14:schemeClr>
                  </w14:solidFill>
                </w14:textFill>
              </w:rPr>
            </w:pP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X </w:t>
            </w:r>
          </w:p>
          <w:p>
            <w:pPr>
              <w:jc w:val="cente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p>
          <w:p>
            <w:pPr>
              <w:jc w:val="cente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p>
          <w:p>
            <w:pPr>
              <w:jc w:val="cente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p>
        </w:tc>
        <w:tc>
          <w:tcPr>
            <w:tcW w:w="926" w:type="dxa"/>
            <w:tcBorders>
              <w:top w:val="single" w:color="auto" w:sz="4" w:space="0"/>
              <w:left w:val="single" w:color="auto" w:sz="4" w:space="0"/>
              <w:bottom w:val="single" w:color="auto" w:sz="4" w:space="0"/>
              <w:right w:val="single" w:color="auto" w:sz="4" w:space="0"/>
            </w:tcBorders>
          </w:tcPr>
          <w:p>
            <w:pPr>
              <w:jc w:val="cente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left"/>
              <w:rPr>
                <w:rFonts w:ascii="Calibri" w:hAnsi="Calibri" w:eastAsia="Calibri" w:cs="Calibri"/>
                <w:b w:val="0"/>
                <w:bCs w:val="0"/>
                <w:i w:val="0"/>
                <w:iCs w:val="0"/>
                <w:color w:val="000000" w:themeColor="text1" w:themeTint="FF"/>
                <w:sz w:val="22"/>
                <w:szCs w:val="22"/>
                <w14:textFill>
                  <w14:solidFill>
                    <w14:schemeClr w14:val="tx1">
                      <w14:lumMod w14:val="100000"/>
                      <w14:lumOff w14:val="0"/>
                    </w14:schemeClr>
                  </w14:solidFill>
                </w14:textFill>
              </w:rPr>
            </w:pPr>
            <w:r>
              <w:rPr>
                <w:rFonts w:ascii="Calibri" w:hAnsi="Calibri" w:eastAsia="Times New Roman" w:cs="Calibri"/>
                <w:color w:val="000000" w:themeColor="text1" w:themeTint="FF"/>
                <w:sz w:val="22"/>
                <w:szCs w:val="22"/>
                <w:lang w:val="en-US"/>
                <w14:textFill>
                  <w14:solidFill>
                    <w14:schemeClr w14:val="tx1">
                      <w14:lumMod w14:val="100000"/>
                      <w14:lumOff w14:val="0"/>
                    </w14:schemeClr>
                  </w14:solidFill>
                </w14:textFill>
              </w:rPr>
              <w:t>S – 4:</w:t>
            </w:r>
            <w:r>
              <w:rPr>
                <w:rFonts w:ascii="Calibri" w:hAnsi="Calibri" w:eastAsia="Calibri" w:cs="Calibri"/>
                <w:b w:val="0"/>
                <w:bCs w:val="0"/>
                <w:i w:val="0"/>
                <w:iCs w:val="0"/>
                <w:color w:val="000000" w:themeColor="text1" w:themeTint="FF"/>
                <w:sz w:val="22"/>
                <w:szCs w:val="22"/>
                <w14:textFill>
                  <w14:solidFill>
                    <w14:schemeClr w14:val="tx1">
                      <w14:lumMod w14:val="100000"/>
                      <w14:lumOff w14:val="0"/>
                    </w14:schemeClr>
                  </w14:solidFill>
                </w14:textFill>
              </w:rPr>
              <w:t xml:space="preserve"> Financial management</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p>
        </w:tc>
        <w:tc>
          <w:tcPr>
            <w:tcW w:w="926" w:type="dxa"/>
            <w:tcBorders>
              <w:top w:val="single" w:color="auto" w:sz="4" w:space="0"/>
              <w:left w:val="single" w:color="auto" w:sz="4" w:space="0"/>
              <w:bottom w:val="single" w:color="auto" w:sz="4" w:space="0"/>
              <w:right w:val="single" w:color="auto" w:sz="4" w:space="0"/>
            </w:tcBorders>
          </w:tcPr>
          <w:p>
            <w:pPr>
              <w:jc w:val="cente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eastAsia="Times New Roman" w:cs="Calibri"/>
                <w:color w:val="000000" w:themeColor="text1" w:themeTint="FF"/>
                <w:lang w:val="en-US"/>
                <w14:textFill>
                  <w14:solidFill>
                    <w14:schemeClr w14:val="tx1">
                      <w14:lumMod w14:val="100000"/>
                      <w14:lumOff w14:val="0"/>
                    </w14:schemeClr>
                  </w14:solidFill>
                </w14:textFill>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S – 4.1: Calculate revenue with statistics: date, month, year….</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jc w:val="center"/>
              <w:rPr>
                <w:rFonts w:ascii="Calibri" w:hAnsi="Calibri" w:eastAsia="Times New Roman" w:cs="Calibri"/>
                <w:color w:val="000000"/>
                <w:lang w:val="en-US"/>
              </w:rPr>
            </w:pPr>
          </w:p>
        </w:tc>
        <w:tc>
          <w:tcPr>
            <w:tcW w:w="926" w:type="dxa"/>
            <w:tcBorders>
              <w:top w:val="single" w:color="auto" w:sz="4" w:space="0"/>
              <w:left w:val="single" w:color="auto" w:sz="4" w:space="0"/>
              <w:bottom w:val="single" w:color="auto" w:sz="4" w:space="0"/>
              <w:right w:val="single" w:color="auto" w:sz="4" w:space="0"/>
            </w:tcBorders>
          </w:tcPr>
          <w:p>
            <w:pPr>
              <w:spacing w:after="0"/>
              <w:jc w:val="center"/>
              <w:rPr>
                <w:rFonts w:ascii="Calibri" w:hAnsi="Calibri" w:eastAsia="Times New Roman" w:cs="Calibri"/>
                <w:color w:val="00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spacing w:before="0" w:beforeAutospacing="0" w:after="60" w:afterAutospacing="0" w:line="259" w:lineRule="auto"/>
              <w:ind w:left="0" w:right="0"/>
              <w:jc w:val="left"/>
              <w:rPr>
                <w:rFonts w:ascii="Calibri" w:hAnsi="Calibri" w:eastAsia="Times New Roman" w:cs="Calibri"/>
                <w:color w:val="000000" w:themeColor="text1" w:themeTint="FF"/>
                <w:lang w:val="en-US"/>
                <w14:textFill>
                  <w14:solidFill>
                    <w14:schemeClr w14:val="tx1">
                      <w14:lumMod w14:val="100000"/>
                      <w14:lumOff w14:val="0"/>
                    </w14:schemeClr>
                  </w14:solidFill>
                </w14:textFill>
              </w:rPr>
            </w:pPr>
            <w:r>
              <w:rPr>
                <w:rFonts w:ascii="Calibri" w:hAnsi="Calibri" w:eastAsia="Times New Roman" w:cs="Calibri"/>
                <w:color w:val="000000" w:themeColor="text1" w:themeTint="FF"/>
                <w:lang w:val="en-US"/>
                <w14:textFill>
                  <w14:solidFill>
                    <w14:schemeClr w14:val="tx1">
                      <w14:lumMod w14:val="100000"/>
                      <w14:lumOff w14:val="0"/>
                    </w14:schemeClr>
                  </w14:solidFill>
                </w14:textFill>
              </w:rPr>
              <w:t xml:space="preserve">S – 4.2: </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jc w:val="center"/>
              <w:rPr>
                <w:rFonts w:ascii="Calibri" w:hAnsi="Calibri" w:eastAsia="Times New Roman" w:cs="Calibri"/>
                <w:color w:val="000000"/>
                <w:lang w:val="en-US"/>
              </w:rPr>
            </w:pPr>
          </w:p>
        </w:tc>
        <w:tc>
          <w:tcPr>
            <w:tcW w:w="926" w:type="dxa"/>
            <w:tcBorders>
              <w:top w:val="single" w:color="auto" w:sz="4" w:space="0"/>
              <w:left w:val="single" w:color="auto" w:sz="4" w:space="0"/>
              <w:bottom w:val="single" w:color="auto" w:sz="4" w:space="0"/>
              <w:right w:val="single" w:color="auto" w:sz="4" w:space="0"/>
            </w:tcBorders>
          </w:tcPr>
          <w:p>
            <w:pPr>
              <w:spacing w:after="0"/>
              <w:jc w:val="center"/>
              <w:rPr>
                <w:rFonts w:ascii="Calibri" w:hAnsi="Calibri" w:eastAsia="Times New Roman" w:cs="Calibri"/>
                <w:color w:val="00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rPr>
                <w:rFonts w:ascii="Calibri" w:hAnsi="Calibri" w:eastAsia="Times New Roman" w:cs="Calibri"/>
                <w:color w:val="000000"/>
                <w:lang w:val="en-US"/>
              </w:rPr>
            </w:pPr>
            <w:r>
              <w:rPr>
                <w:rFonts w:ascii="Calibri" w:hAnsi="Calibri" w:eastAsia="Times New Roman" w:cs="Calibri"/>
                <w:color w:val="000000"/>
                <w:lang w:val="en-US"/>
              </w:rPr>
              <w:t xml:space="preserve">    …</w:t>
            </w:r>
          </w:p>
        </w:tc>
        <w:tc>
          <w:tcPr>
            <w:tcW w:w="309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jc w:val="center"/>
              <w:rPr>
                <w:rFonts w:ascii="Calibri" w:hAnsi="Calibri" w:eastAsia="Times New Roman" w:cs="Calibri"/>
                <w:color w:val="000000"/>
                <w:lang w:val="en-US"/>
              </w:rPr>
            </w:pPr>
          </w:p>
        </w:tc>
        <w:tc>
          <w:tcPr>
            <w:tcW w:w="926" w:type="dxa"/>
            <w:tcBorders>
              <w:top w:val="single" w:color="auto" w:sz="4" w:space="0"/>
              <w:left w:val="single" w:color="auto" w:sz="4" w:space="0"/>
              <w:bottom w:val="single" w:color="auto" w:sz="4" w:space="0"/>
              <w:right w:val="single" w:color="auto" w:sz="4" w:space="0"/>
            </w:tcBorders>
          </w:tcPr>
          <w:p>
            <w:pPr>
              <w:spacing w:after="0"/>
              <w:jc w:val="center"/>
              <w:rPr>
                <w:rFonts w:ascii="Calibri" w:hAnsi="Calibri" w:eastAsia="Times New Roman" w:cs="Calibri"/>
                <w:color w:val="000000"/>
                <w:lang w:val="en-US"/>
              </w:rPr>
            </w:pPr>
          </w:p>
        </w:tc>
      </w:tr>
    </w:tbl>
    <w:p>
      <w:pPr>
        <w:spacing w:before="120" w:after="0"/>
      </w:pPr>
      <w:r>
        <w:t>In which:</w:t>
      </w:r>
    </w:p>
    <w:p>
      <w:pPr>
        <w:pStyle w:val="22"/>
        <w:numPr>
          <w:ilvl w:val="0"/>
          <w:numId w:val="8"/>
        </w:numPr>
      </w:pPr>
      <w:r>
        <w:t>Role1:  Admin</w:t>
      </w:r>
      <w:r>
        <w:tab/>
      </w:r>
    </w:p>
    <w:p>
      <w:pPr>
        <w:pStyle w:val="22"/>
        <w:numPr>
          <w:ilvl w:val="0"/>
          <w:numId w:val="8"/>
        </w:numPr>
      </w:pPr>
      <w:r>
        <w:t>Role2: Customer</w:t>
      </w:r>
    </w:p>
    <w:p/>
    <w:p>
      <w:pPr>
        <w:pStyle w:val="3"/>
      </w:pPr>
    </w:p>
    <w:p/>
    <w:p/>
    <w:p/>
    <w:p/>
    <w:p/>
    <w:p/>
    <w:p/>
    <w:p/>
    <w:p/>
    <w:p/>
    <w:p/>
    <w:p/>
    <w:p>
      <w:pPr>
        <w:pStyle w:val="2"/>
        <w:bidi w:val="0"/>
      </w:pPr>
      <w:r>
        <w:t xml:space="preserve">2. Feature Name </w:t>
      </w:r>
    </w:p>
    <w:p/>
    <w:p>
      <w:r>
        <w:t>&lt;&lt;Don’t really say “System Feature 1.” State the feature name in just a few words.&gt;&gt;</w:t>
      </w:r>
    </w:p>
    <w:p>
      <w:r>
        <w:t>&lt;&lt;Provide a short description of the feature and indicate whether it is of High, Medium, or Low priority.&gt;&gt;</w:t>
      </w:r>
    </w:p>
    <w:p/>
    <w:p>
      <w:pPr>
        <w:pStyle w:val="3"/>
      </w:pPr>
      <w:r>
        <w:t>2.1 Function Homepage</w:t>
      </w:r>
    </w:p>
    <w:p/>
    <w:tbl>
      <w:tblPr>
        <w:tblStyle w:val="9"/>
        <w:tblW w:w="5000" w:type="pct"/>
        <w:tblInd w:w="0" w:type="dxa"/>
        <w:tblLayout w:type="autofit"/>
        <w:tblCellMar>
          <w:top w:w="0" w:type="dxa"/>
          <w:left w:w="0" w:type="dxa"/>
          <w:bottom w:w="0" w:type="dxa"/>
          <w:right w:w="0" w:type="dxa"/>
        </w:tblCellMar>
      </w:tblPr>
      <w:tblGrid>
        <w:gridCol w:w="1683"/>
        <w:gridCol w:w="7583"/>
      </w:tblGrid>
      <w:tr>
        <w:tblPrEx>
          <w:tblCellMar>
            <w:top w:w="0" w:type="dxa"/>
            <w:left w:w="0" w:type="dxa"/>
            <w:bottom w:w="0" w:type="dxa"/>
            <w:right w:w="0" w:type="dxa"/>
          </w:tblCellMar>
        </w:tblPrEx>
        <w:tc>
          <w:tcPr>
            <w:tcW w:w="908" w:type="pct"/>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4092"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rPr>
                <w:rFonts w:eastAsia="Malgun Gothic" w:cs="Arial"/>
                <w:lang w:val="en-US"/>
              </w:rPr>
            </w:pPr>
            <w:r>
              <w:rPr>
                <w:rFonts w:eastAsia="Malgun Gothic" w:cs="Arial"/>
                <w:lang w:val="en-US"/>
              </w:rPr>
              <w:t>NONE</w:t>
            </w:r>
          </w:p>
        </w:tc>
      </w:tr>
      <w:tr>
        <w:tblPrEx>
          <w:tblCellMar>
            <w:top w:w="0" w:type="dxa"/>
            <w:left w:w="0" w:type="dxa"/>
            <w:bottom w:w="0" w:type="dxa"/>
            <w:right w:w="0" w:type="dxa"/>
          </w:tblCellMar>
        </w:tblPrEx>
        <w:tc>
          <w:tcPr>
            <w:tcW w:w="908" w:type="pct"/>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4092" w:type="pct"/>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This screen only show homepage for user and admin see</w:t>
            </w:r>
          </w:p>
        </w:tc>
      </w:tr>
    </w:tbl>
    <w:p/>
    <w:p>
      <w:pPr>
        <w:rPr>
          <w:b/>
          <w:bCs/>
          <w:i/>
          <w:iCs/>
          <w:u w:val="single"/>
        </w:rPr>
      </w:pPr>
      <w:r>
        <w:rPr>
          <w:b/>
          <w:bCs/>
          <w:i/>
          <w:iCs/>
          <w:u w:val="single"/>
        </w:rPr>
        <w:t>Screen layout</w:t>
      </w:r>
    </w:p>
    <w:p>
      <w:pPr>
        <w:rPr>
          <w:b/>
          <w:bCs/>
          <w:i/>
          <w:iCs/>
          <w:u w:val="single"/>
        </w:rPr>
      </w:pPr>
    </w:p>
    <w:p>
      <w:pPr>
        <w:rPr>
          <w:b/>
          <w:bCs/>
          <w:i/>
          <w:iCs/>
          <w:u w:val="single"/>
        </w:rPr>
      </w:pPr>
      <w:r>
        <w:drawing>
          <wp:inline distT="0" distB="0" distL="114300" distR="114300">
            <wp:extent cx="6153150" cy="3173095"/>
            <wp:effectExtent l="0" t="0" r="0" b="0"/>
            <wp:docPr id="1933102300" name="Picture 193310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02300" name="Picture 193310230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53150" cy="3173167"/>
                    </a:xfrm>
                    <a:prstGeom prst="rect">
                      <a:avLst/>
                    </a:prstGeom>
                  </pic:spPr>
                </pic:pic>
              </a:graphicData>
            </a:graphic>
          </wp:inline>
        </w:drawing>
      </w:r>
    </w:p>
    <w:p/>
    <w:p>
      <w:pPr>
        <w:rPr>
          <w:b/>
          <w:i/>
          <w:u w:val="single"/>
        </w:rPr>
      </w:pPr>
      <w:r>
        <w:rPr>
          <w:b/>
          <w:i/>
          <w:u w:val="single"/>
        </w:rPr>
        <w:t>UI &amp; Business Logics</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
        <w:gridCol w:w="1948"/>
        <w:gridCol w:w="3165"/>
        <w:gridCol w:w="3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blHeader/>
          <w:jc w:val="center"/>
        </w:trPr>
        <w:tc>
          <w:tcPr>
            <w:tcW w:w="183" w:type="pct"/>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HAnsi"/>
                <w:b/>
                <w:bCs/>
                <w:sz w:val="20"/>
              </w:rPr>
            </w:pPr>
            <w:r>
              <w:rPr>
                <w:rFonts w:cstheme="minorHAnsi"/>
                <w:b/>
                <w:sz w:val="20"/>
              </w:rPr>
              <w:t>#</w:t>
            </w:r>
          </w:p>
        </w:tc>
        <w:tc>
          <w:tcPr>
            <w:tcW w:w="1051" w:type="pct"/>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HAnsi"/>
                <w:b/>
                <w:sz w:val="20"/>
              </w:rPr>
            </w:pPr>
            <w:r>
              <w:rPr>
                <w:rFonts w:cstheme="minorHAnsi"/>
                <w:b/>
                <w:sz w:val="20"/>
              </w:rPr>
              <w:t>Field</w:t>
            </w:r>
          </w:p>
        </w:tc>
        <w:tc>
          <w:tcPr>
            <w:tcW w:w="1708" w:type="pct"/>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HAnsi"/>
                <w:b/>
                <w:sz w:val="20"/>
              </w:rPr>
            </w:pPr>
            <w:r>
              <w:rPr>
                <w:rFonts w:cstheme="minorHAnsi"/>
                <w:b/>
                <w:sz w:val="20"/>
              </w:rPr>
              <w:t>Description</w:t>
            </w:r>
          </w:p>
        </w:tc>
        <w:tc>
          <w:tcPr>
            <w:tcW w:w="2058" w:type="pct"/>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 xml:space="preserve">Rule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183" w:type="pct"/>
            <w:tcBorders>
              <w:top w:val="single" w:color="auto" w:sz="4" w:space="0"/>
              <w:left w:val="single" w:color="auto" w:sz="4" w:space="0"/>
              <w:bottom w:val="single" w:color="auto" w:sz="4" w:space="0"/>
              <w:right w:val="single" w:color="auto" w:sz="4" w:space="0"/>
            </w:tcBorders>
            <w:vAlign w:val="center"/>
          </w:tcPr>
          <w:p>
            <w:pPr>
              <w:rPr>
                <w:rFonts w:cstheme="minorHAnsi"/>
                <w:color w:val="000000" w:themeColor="text1"/>
                <w:sz w:val="20"/>
                <w14:textFill>
                  <w14:solidFill>
                    <w14:schemeClr w14:val="tx1"/>
                  </w14:solidFill>
                </w14:textFill>
              </w:rPr>
            </w:pPr>
            <w:r>
              <w:rPr>
                <w:rFonts w:cstheme="minorHAnsi"/>
                <w:color w:val="000000" w:themeColor="text1"/>
                <w:sz w:val="20"/>
                <w14:textFill>
                  <w14:solidFill>
                    <w14:schemeClr w14:val="tx1"/>
                  </w14:solidFill>
                </w14:textFill>
              </w:rPr>
              <w:t>1</w:t>
            </w:r>
          </w:p>
        </w:tc>
        <w:tc>
          <w:tcPr>
            <w:tcW w:w="1051" w:type="pct"/>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Lable "Check room avail or not"</w:t>
            </w:r>
          </w:p>
        </w:tc>
        <w:tc>
          <w:tcPr>
            <w:tcW w:w="1708" w:type="pct"/>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Check room in range of check in and check out</w:t>
            </w:r>
          </w:p>
        </w:tc>
        <w:tc>
          <w:tcPr>
            <w:tcW w:w="2058" w:type="pct"/>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183" w:type="pct"/>
            <w:tcBorders>
              <w:top w:val="single" w:color="auto" w:sz="4" w:space="0"/>
              <w:left w:val="single" w:color="auto" w:sz="4" w:space="0"/>
              <w:bottom w:val="single" w:color="auto" w:sz="4" w:space="0"/>
              <w:right w:val="single" w:color="auto" w:sz="4" w:space="0"/>
            </w:tcBorders>
            <w:vAlign w:val="center"/>
          </w:tcPr>
          <w:p>
            <w:pPr>
              <w:rPr>
                <w:rFonts w:cstheme="minorHAnsi"/>
                <w:color w:val="000000" w:themeColor="text1"/>
                <w:sz w:val="20"/>
                <w14:textFill>
                  <w14:solidFill>
                    <w14:schemeClr w14:val="tx1"/>
                  </w14:solidFill>
                </w14:textFill>
              </w:rPr>
            </w:pPr>
            <w:r>
              <w:rPr>
                <w:rFonts w:cstheme="minorHAnsi"/>
                <w:color w:val="000000" w:themeColor="text1"/>
                <w:sz w:val="20"/>
                <w14:textFill>
                  <w14:solidFill>
                    <w14:schemeClr w14:val="tx1"/>
                  </w14:solidFill>
                </w14:textFill>
              </w:rPr>
              <w:t>2</w:t>
            </w:r>
          </w:p>
        </w:tc>
        <w:tc>
          <w:tcPr>
            <w:tcW w:w="1051" w:type="pct"/>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sz w:val="20"/>
                <w:szCs w:val="20"/>
              </w:rPr>
              <w:t>Select room</w:t>
            </w:r>
          </w:p>
        </w:tc>
        <w:tc>
          <w:tcPr>
            <w:tcW w:w="1708" w:type="pct"/>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Combobox show list of room</w:t>
            </w:r>
          </w:p>
        </w:tc>
        <w:tc>
          <w:tcPr>
            <w:tcW w:w="2058" w:type="pct"/>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On click, dropdown, show list room, combobox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183" w:type="pct"/>
            <w:tcBorders>
              <w:top w:val="single" w:color="auto" w:sz="4" w:space="0"/>
              <w:left w:val="single" w:color="auto" w:sz="4" w:space="0"/>
              <w:bottom w:val="single" w:color="auto" w:sz="4" w:space="0"/>
              <w:right w:val="single" w:color="auto" w:sz="4" w:space="0"/>
            </w:tcBorders>
            <w:vAlign w:val="center"/>
          </w:tcPr>
          <w:p>
            <w:pPr>
              <w:rPr>
                <w:rFonts w:cstheme="minorHAnsi"/>
                <w:color w:val="000000" w:themeColor="text1"/>
                <w:sz w:val="20"/>
                <w14:textFill>
                  <w14:solidFill>
                    <w14:schemeClr w14:val="tx1"/>
                  </w14:solidFill>
                </w14:textFill>
              </w:rPr>
            </w:pPr>
            <w:r>
              <w:rPr>
                <w:rFonts w:cstheme="minorHAnsi"/>
                <w:color w:val="000000" w:themeColor="text1"/>
                <w:sz w:val="20"/>
                <w14:textFill>
                  <w14:solidFill>
                    <w14:schemeClr w14:val="tx1"/>
                  </w14:solidFill>
                </w14:textFill>
              </w:rPr>
              <w:t>3</w:t>
            </w:r>
          </w:p>
        </w:tc>
        <w:tc>
          <w:tcPr>
            <w:tcW w:w="1051" w:type="pct"/>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Check in</w:t>
            </w:r>
          </w:p>
        </w:tc>
        <w:tc>
          <w:tcPr>
            <w:tcW w:w="1708" w:type="pct"/>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Check in date</w:t>
            </w:r>
          </w:p>
        </w:tc>
        <w:tc>
          <w:tcPr>
            <w:tcW w:w="2058" w:type="pct"/>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183" w:type="pct"/>
            <w:tcBorders>
              <w:top w:val="single" w:color="auto" w:sz="4" w:space="0"/>
              <w:left w:val="single" w:color="auto" w:sz="4" w:space="0"/>
              <w:bottom w:val="single" w:color="auto" w:sz="4" w:space="0"/>
              <w:right w:val="single" w:color="auto" w:sz="4" w:space="0"/>
            </w:tcBorders>
            <w:vAlign w:val="center"/>
          </w:tcPr>
          <w:p>
            <w:pPr>
              <w:rPr>
                <w:rFonts w:cstheme="minorHAnsi"/>
                <w:color w:val="000000" w:themeColor="text1"/>
                <w:sz w:val="20"/>
                <w14:textFill>
                  <w14:solidFill>
                    <w14:schemeClr w14:val="tx1"/>
                  </w14:solidFill>
                </w14:textFill>
              </w:rPr>
            </w:pPr>
            <w:r>
              <w:rPr>
                <w:rFonts w:cstheme="minorHAnsi"/>
                <w:color w:val="000000" w:themeColor="text1"/>
                <w:sz w:val="20"/>
                <w14:textFill>
                  <w14:solidFill>
                    <w14:schemeClr w14:val="tx1"/>
                  </w14:solidFill>
                </w14:textFill>
              </w:rPr>
              <w:t>4</w:t>
            </w:r>
          </w:p>
        </w:tc>
        <w:tc>
          <w:tcPr>
            <w:tcW w:w="1051" w:type="pct"/>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sz w:val="20"/>
                <w:szCs w:val="20"/>
                <w14:textFill>
                  <w14:solidFill>
                    <w14:schemeClr w14:val="tx1"/>
                  </w14:solidFill>
                </w14:textFill>
              </w:rPr>
            </w:pPr>
            <w:r>
              <w:rPr>
                <w:rFonts w:cstheme="minorAscii"/>
                <w:color w:val="000000" w:themeColor="text1"/>
                <w:sz w:val="20"/>
                <w:szCs w:val="20"/>
                <w14:textFill>
                  <w14:solidFill>
                    <w14:schemeClr w14:val="tx1"/>
                  </w14:solidFill>
                </w14:textFill>
              </w:rPr>
              <w:t>Check out</w:t>
            </w:r>
          </w:p>
        </w:tc>
        <w:tc>
          <w:tcPr>
            <w:tcW w:w="1708" w:type="pct"/>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p>
          <w:p>
            <w:pPr>
              <w:rPr>
                <w:rFonts w:cstheme="minorAscii"/>
                <w:sz w:val="20"/>
                <w:szCs w:val="20"/>
              </w:rPr>
            </w:pPr>
            <w:r>
              <w:rPr>
                <w:rFonts w:cstheme="minorAscii"/>
                <w:sz w:val="20"/>
                <w:szCs w:val="20"/>
              </w:rPr>
              <w:t>Check out date</w:t>
            </w:r>
          </w:p>
          <w:p>
            <w:pPr>
              <w:rPr>
                <w:rFonts w:cstheme="minorAscii"/>
                <w:color w:val="000000" w:themeColor="text1"/>
                <w:sz w:val="20"/>
                <w:szCs w:val="20"/>
                <w14:textFill>
                  <w14:solidFill>
                    <w14:schemeClr w14:val="tx1"/>
                  </w14:solidFill>
                </w14:textFill>
              </w:rPr>
            </w:pPr>
          </w:p>
        </w:tc>
        <w:tc>
          <w:tcPr>
            <w:tcW w:w="2058" w:type="pct"/>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183" w:type="pct"/>
            <w:tcBorders>
              <w:top w:val="single" w:color="auto" w:sz="4" w:space="0"/>
              <w:left w:val="single" w:color="auto" w:sz="4" w:space="0"/>
              <w:bottom w:val="single" w:color="auto" w:sz="4" w:space="0"/>
              <w:right w:val="single" w:color="auto" w:sz="4" w:space="0"/>
            </w:tcBorders>
            <w:vAlign w:val="center"/>
          </w:tcPr>
          <w:p>
            <w:pPr>
              <w:rPr>
                <w:rFonts w:cstheme="minorHAnsi"/>
                <w:color w:val="000000" w:themeColor="text1"/>
                <w:sz w:val="20"/>
                <w14:textFill>
                  <w14:solidFill>
                    <w14:schemeClr w14:val="tx1"/>
                  </w14:solidFill>
                </w14:textFill>
              </w:rPr>
            </w:pPr>
            <w:r>
              <w:rPr>
                <w:rFonts w:cstheme="minorHAnsi"/>
                <w:color w:val="000000" w:themeColor="text1"/>
                <w:sz w:val="20"/>
                <w14:textFill>
                  <w14:solidFill>
                    <w14:schemeClr w14:val="tx1"/>
                  </w14:solidFill>
                </w14:textFill>
              </w:rPr>
              <w:t>5</w:t>
            </w:r>
          </w:p>
        </w:tc>
        <w:tc>
          <w:tcPr>
            <w:tcW w:w="1051" w:type="pct"/>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Date, month, year</w:t>
            </w:r>
          </w:p>
        </w:tc>
        <w:tc>
          <w:tcPr>
            <w:tcW w:w="1708" w:type="pct"/>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 xml:space="preserve">Users select date, month, year…. </w:t>
            </w:r>
          </w:p>
        </w:tc>
        <w:tc>
          <w:tcPr>
            <w:tcW w:w="2058" w:type="pct"/>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On click, dropdown, show date, month, year, combobox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183" w:type="pct"/>
            <w:tcBorders>
              <w:top w:val="single" w:color="auto" w:sz="4" w:space="0"/>
              <w:left w:val="single" w:color="auto" w:sz="4" w:space="0"/>
              <w:bottom w:val="single" w:color="auto" w:sz="4" w:space="0"/>
              <w:right w:val="single" w:color="auto" w:sz="4" w:space="0"/>
            </w:tcBorders>
            <w:vAlign w:val="center"/>
          </w:tcPr>
          <w:p>
            <w:pPr>
              <w:rPr>
                <w:rFonts w:cstheme="minorHAnsi"/>
                <w:color w:val="000000" w:themeColor="text1"/>
                <w:sz w:val="20"/>
                <w14:textFill>
                  <w14:solidFill>
                    <w14:schemeClr w14:val="tx1"/>
                  </w14:solidFill>
                </w14:textFill>
              </w:rPr>
            </w:pPr>
            <w:r>
              <w:rPr>
                <w:rFonts w:cstheme="minorHAnsi"/>
                <w:color w:val="000000" w:themeColor="text1"/>
                <w:sz w:val="20"/>
                <w14:textFill>
                  <w14:solidFill>
                    <w14:schemeClr w14:val="tx1"/>
                  </w14:solidFill>
                </w14:textFill>
              </w:rPr>
              <w:t>6</w:t>
            </w:r>
          </w:p>
        </w:tc>
        <w:tc>
          <w:tcPr>
            <w:tcW w:w="1051" w:type="pct"/>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sz w:val="20"/>
                <w:szCs w:val="20"/>
              </w:rPr>
              <w:t>Navigator</w:t>
            </w:r>
          </w:p>
        </w:tc>
        <w:tc>
          <w:tcPr>
            <w:tcW w:w="1708" w:type="pct"/>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A nav show option for user to switch (Admin - Customer)</w:t>
            </w:r>
          </w:p>
        </w:tc>
        <w:tc>
          <w:tcPr>
            <w:tcW w:w="2058" w:type="pct"/>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Onclick, nav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183" w:type="pct"/>
            <w:tcBorders>
              <w:top w:val="single" w:color="auto" w:sz="4" w:space="0"/>
              <w:left w:val="single" w:color="auto" w:sz="4" w:space="0"/>
              <w:bottom w:val="single" w:color="auto" w:sz="4" w:space="0"/>
              <w:right w:val="single" w:color="auto" w:sz="4" w:space="0"/>
            </w:tcBorders>
            <w:vAlign w:val="center"/>
          </w:tcPr>
          <w:p>
            <w:pPr>
              <w:rPr>
                <w:rFonts w:cstheme="minorHAnsi"/>
                <w:color w:val="000000" w:themeColor="text1"/>
                <w:sz w:val="20"/>
                <w14:textFill>
                  <w14:solidFill>
                    <w14:schemeClr w14:val="tx1"/>
                  </w14:solidFill>
                </w14:textFill>
              </w:rPr>
            </w:pPr>
            <w:r>
              <w:rPr>
                <w:rFonts w:cstheme="minorHAnsi"/>
                <w:color w:val="000000" w:themeColor="text1"/>
                <w:sz w:val="20"/>
                <w14:textFill>
                  <w14:solidFill>
                    <w14:schemeClr w14:val="tx1"/>
                  </w14:solidFill>
                </w14:textFill>
              </w:rPr>
              <w:t>7</w:t>
            </w:r>
          </w:p>
        </w:tc>
        <w:tc>
          <w:tcPr>
            <w:tcW w:w="1051" w:type="pct"/>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Some information about room</w:t>
            </w:r>
          </w:p>
        </w:tc>
        <w:tc>
          <w:tcPr>
            <w:tcW w:w="1708" w:type="pct"/>
            <w:tcBorders>
              <w:top w:val="single" w:color="auto" w:sz="4" w:space="0"/>
              <w:left w:val="single" w:color="auto" w:sz="4" w:space="0"/>
              <w:bottom w:val="single" w:color="auto" w:sz="4" w:space="0"/>
              <w:right w:val="single" w:color="auto" w:sz="4" w:space="0"/>
            </w:tcBorders>
            <w:vAlign w:val="center"/>
          </w:tcPr>
          <w:p>
            <w:pPr>
              <w:pStyle w:val="51"/>
              <w:numPr>
                <w:ilvl w:val="1"/>
                <w:numId w:val="0"/>
              </w:numPr>
              <w:rPr>
                <w:rFonts w:asciiTheme="minorAscii" w:hAnsiTheme="minorAscii" w:cstheme="minorAscii"/>
              </w:rPr>
            </w:pPr>
            <w:r>
              <w:rPr>
                <w:rFonts w:asciiTheme="minorAscii" w:hAnsiTheme="minorAscii" w:cstheme="minorAscii"/>
              </w:rPr>
              <w:t xml:space="preserve">Include: title, picture to describe room, hotel </w:t>
            </w:r>
          </w:p>
        </w:tc>
        <w:tc>
          <w:tcPr>
            <w:tcW w:w="2058" w:type="pct"/>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bl>
    <w:p/>
    <w:p>
      <w:pPr>
        <w:pStyle w:val="3"/>
      </w:pPr>
      <w:r>
        <w:t>2.2 Function Admin Login</w:t>
      </w:r>
    </w:p>
    <w:p/>
    <w:tbl>
      <w:tblPr>
        <w:tblStyle w:val="9"/>
        <w:tblW w:w="0" w:type="auto"/>
        <w:tblInd w:w="0" w:type="dxa"/>
        <w:tblLayout w:type="autofit"/>
        <w:tblCellMar>
          <w:top w:w="0" w:type="dxa"/>
          <w:left w:w="108" w:type="dxa"/>
          <w:bottom w:w="0" w:type="dxa"/>
          <w:right w:w="108" w:type="dxa"/>
        </w:tblCellMar>
      </w:tblPr>
      <w:tblGrid>
        <w:gridCol w:w="1683"/>
        <w:gridCol w:w="7583"/>
      </w:tblGrid>
      <w:tr>
        <w:tblPrEx>
          <w:tblCellMar>
            <w:top w:w="0" w:type="dxa"/>
            <w:left w:w="108" w:type="dxa"/>
            <w:bottom w:w="0" w:type="dxa"/>
            <w:right w:w="108" w:type="dxa"/>
          </w:tblCellMar>
        </w:tblPrEx>
        <w:tc>
          <w:tcPr>
            <w:tcW w:w="1683" w:type="dxa"/>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758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bidi w:val="0"/>
              <w:spacing w:before="0" w:beforeAutospacing="0" w:after="60" w:afterAutospacing="0" w:line="259" w:lineRule="auto"/>
              <w:ind w:left="0" w:right="0"/>
              <w:jc w:val="left"/>
            </w:pPr>
            <w:r>
              <w:rPr>
                <w:rFonts w:eastAsia="Malgun Gothic" w:cs="Arial"/>
                <w:lang w:val="en-US"/>
              </w:rPr>
              <w:t xml:space="preserve">Homepage --- &gt; Navigator ---&gt; Admin Login---&gt; Screen log in </w:t>
            </w:r>
          </w:p>
        </w:tc>
      </w:tr>
      <w:tr>
        <w:tblPrEx>
          <w:tblCellMar>
            <w:top w:w="0" w:type="dxa"/>
            <w:left w:w="108" w:type="dxa"/>
            <w:bottom w:w="0" w:type="dxa"/>
            <w:right w:w="108" w:type="dxa"/>
          </w:tblCellMar>
        </w:tblPrEx>
        <w:tc>
          <w:tcPr>
            <w:tcW w:w="1683" w:type="dxa"/>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7583" w:type="dxa"/>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This screen only show the interface of admin login</w:t>
            </w:r>
          </w:p>
        </w:tc>
      </w:tr>
    </w:tbl>
    <w:p/>
    <w:p>
      <w:pPr>
        <w:rPr>
          <w:b/>
          <w:bCs/>
          <w:i/>
          <w:iCs/>
          <w:u w:val="single"/>
        </w:rPr>
      </w:pPr>
      <w:r>
        <w:rPr>
          <w:b/>
          <w:bCs/>
          <w:i/>
          <w:iCs/>
          <w:u w:val="single"/>
        </w:rPr>
        <w:t>Screen layout</w:t>
      </w:r>
    </w:p>
    <w:p/>
    <w:p>
      <w:r>
        <w:drawing>
          <wp:inline distT="0" distB="0" distL="114300" distR="114300">
            <wp:extent cx="5398770" cy="3295650"/>
            <wp:effectExtent l="0" t="0" r="0" b="0"/>
            <wp:docPr id="195404262" name="Picture 195404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4262" name="Picture 19540426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99018" cy="3295650"/>
                    </a:xfrm>
                    <a:prstGeom prst="rect">
                      <a:avLst/>
                    </a:prstGeom>
                  </pic:spPr>
                </pic:pic>
              </a:graphicData>
            </a:graphic>
          </wp:inline>
        </w:drawing>
      </w:r>
    </w:p>
    <w:p>
      <w:pPr>
        <w:rPr>
          <w:b/>
          <w:bCs/>
          <w:i/>
          <w:iCs/>
          <w:u w:val="single"/>
        </w:rPr>
      </w:pPr>
      <w:r>
        <w:rPr>
          <w:b/>
          <w:bCs/>
          <w:i/>
          <w:iCs/>
          <w:u w:val="single"/>
        </w:rPr>
        <w:t>UI &amp; Business Logics</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
        <w:gridCol w:w="1948"/>
        <w:gridCol w:w="3165"/>
        <w:gridCol w:w="3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w:t>
            </w:r>
          </w:p>
        </w:tc>
        <w:tc>
          <w:tcPr>
            <w:tcW w:w="1948"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Field</w:t>
            </w:r>
          </w:p>
        </w:tc>
        <w:tc>
          <w:tcPr>
            <w:tcW w:w="3165"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Description</w:t>
            </w:r>
          </w:p>
        </w:tc>
        <w:tc>
          <w:tcPr>
            <w:tcW w:w="3814"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 xml:space="preserve">Rule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1</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Label "Username"</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Only label</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 ( Read only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2</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rPr>
                <w:rFonts w:cstheme="minorAscii"/>
                <w:sz w:val="20"/>
                <w:szCs w:val="20"/>
              </w:rPr>
            </w:pPr>
            <w:r>
              <w:rPr>
                <w:rFonts w:cstheme="minorAscii"/>
                <w:sz w:val="20"/>
                <w:szCs w:val="20"/>
              </w:rPr>
              <w:t>Label "Password"</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Only label</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 ( Read only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3</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Button "Login"</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 xml:space="preserve">Use to click submit form </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4</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Textbox "username"</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User will type here to fill username</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 xml:space="preserve">Textbox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5</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Textbox "password"</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User will type here to fill pass</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Textbox</w:t>
            </w:r>
          </w:p>
        </w:tc>
      </w:tr>
    </w:tbl>
    <w:p/>
    <w:p>
      <w:pPr>
        <w:pStyle w:val="3"/>
      </w:pPr>
      <w:r>
        <w:t>2.3 Function User Login</w:t>
      </w:r>
    </w:p>
    <w:p/>
    <w:tbl>
      <w:tblPr>
        <w:tblStyle w:val="9"/>
        <w:tblW w:w="0" w:type="auto"/>
        <w:tblInd w:w="0" w:type="dxa"/>
        <w:tblLayout w:type="autofit"/>
        <w:tblCellMar>
          <w:top w:w="0" w:type="dxa"/>
          <w:left w:w="108" w:type="dxa"/>
          <w:bottom w:w="0" w:type="dxa"/>
          <w:right w:w="108" w:type="dxa"/>
        </w:tblCellMar>
      </w:tblPr>
      <w:tblGrid>
        <w:gridCol w:w="1683"/>
        <w:gridCol w:w="7583"/>
      </w:tblGrid>
      <w:tr>
        <w:tblPrEx>
          <w:tblCellMar>
            <w:top w:w="0" w:type="dxa"/>
            <w:left w:w="108" w:type="dxa"/>
            <w:bottom w:w="0" w:type="dxa"/>
            <w:right w:w="108" w:type="dxa"/>
          </w:tblCellMar>
        </w:tblPrEx>
        <w:tc>
          <w:tcPr>
            <w:tcW w:w="1683" w:type="dxa"/>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758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bidi w:val="0"/>
              <w:spacing w:before="0" w:beforeAutospacing="0" w:after="60" w:afterAutospacing="0" w:line="259" w:lineRule="auto"/>
              <w:ind w:left="0" w:right="0"/>
              <w:jc w:val="left"/>
            </w:pPr>
            <w:r>
              <w:rPr>
                <w:rFonts w:eastAsia="Malgun Gothic" w:cs="Arial"/>
                <w:lang w:val="en-US"/>
              </w:rPr>
              <w:t xml:space="preserve">Homepage --- &gt; Navigator ---&gt; User Login---&gt; Screen log in </w:t>
            </w:r>
          </w:p>
        </w:tc>
      </w:tr>
      <w:tr>
        <w:tblPrEx>
          <w:tblCellMar>
            <w:top w:w="0" w:type="dxa"/>
            <w:left w:w="108" w:type="dxa"/>
            <w:bottom w:w="0" w:type="dxa"/>
            <w:right w:w="108" w:type="dxa"/>
          </w:tblCellMar>
        </w:tblPrEx>
        <w:tc>
          <w:tcPr>
            <w:tcW w:w="1683" w:type="dxa"/>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7583" w:type="dxa"/>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This screen only show the interface of user login</w:t>
            </w:r>
          </w:p>
        </w:tc>
      </w:tr>
    </w:tbl>
    <w:p/>
    <w:p>
      <w:pPr>
        <w:rPr>
          <w:b/>
          <w:bCs/>
          <w:i/>
          <w:iCs/>
          <w:u w:val="single"/>
        </w:rPr>
      </w:pPr>
      <w:r>
        <w:rPr>
          <w:b/>
          <w:bCs/>
          <w:i/>
          <w:iCs/>
          <w:u w:val="single"/>
        </w:rPr>
        <w:t>Screen layout</w:t>
      </w:r>
    </w:p>
    <w:p/>
    <w:p>
      <w:r>
        <w:drawing>
          <wp:inline distT="0" distB="0" distL="114300" distR="114300">
            <wp:extent cx="4572000" cy="2781300"/>
            <wp:effectExtent l="0" t="0" r="0" b="0"/>
            <wp:docPr id="1876683149" name="Picture 187668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83149" name="Picture 187668314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pPr>
        <w:rPr>
          <w:b/>
          <w:bCs/>
          <w:i/>
          <w:iCs/>
          <w:u w:val="single"/>
        </w:rPr>
      </w:pPr>
      <w:r>
        <w:rPr>
          <w:b/>
          <w:bCs/>
          <w:i/>
          <w:iCs/>
          <w:u w:val="single"/>
        </w:rPr>
        <w:t>UI &amp; Business Logics</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
        <w:gridCol w:w="1948"/>
        <w:gridCol w:w="3165"/>
        <w:gridCol w:w="3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w:t>
            </w:r>
          </w:p>
        </w:tc>
        <w:tc>
          <w:tcPr>
            <w:tcW w:w="1948"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Field</w:t>
            </w:r>
          </w:p>
        </w:tc>
        <w:tc>
          <w:tcPr>
            <w:tcW w:w="3165"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Description</w:t>
            </w:r>
          </w:p>
        </w:tc>
        <w:tc>
          <w:tcPr>
            <w:tcW w:w="3814"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 xml:space="preserve">Rule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1</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Label "Username"</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Only label</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 ( Read only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2</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rPr>
                <w:rFonts w:cstheme="minorAscii"/>
                <w:sz w:val="20"/>
                <w:szCs w:val="20"/>
              </w:rPr>
            </w:pPr>
            <w:r>
              <w:rPr>
                <w:rFonts w:cstheme="minorAscii"/>
                <w:sz w:val="20"/>
                <w:szCs w:val="20"/>
              </w:rPr>
              <w:t>Label "Password"</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Only label</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 ( Read only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3</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Button "Login"</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 xml:space="preserve">Use to click submit form </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4</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Textbox "username"</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User will type here to fill username</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 xml:space="preserve">Textbox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5</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Textbox "password"</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User will type here to fill pass</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Textbox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6</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Nav "Forgot pass"</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Forward to forgot pass page</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Navigator tag</w:t>
            </w:r>
          </w:p>
        </w:tc>
      </w:tr>
    </w:tbl>
    <w:p/>
    <w:p/>
    <w:p>
      <w:pPr>
        <w:pStyle w:val="3"/>
      </w:pPr>
      <w:r>
        <w:t xml:space="preserve">2.4 Financial </w:t>
      </w:r>
    </w:p>
    <w:tbl>
      <w:tblPr>
        <w:tblStyle w:val="9"/>
        <w:tblW w:w="0" w:type="auto"/>
        <w:tblInd w:w="0" w:type="dxa"/>
        <w:tblLayout w:type="autofit"/>
        <w:tblCellMar>
          <w:top w:w="0" w:type="dxa"/>
          <w:left w:w="108" w:type="dxa"/>
          <w:bottom w:w="0" w:type="dxa"/>
          <w:right w:w="108" w:type="dxa"/>
        </w:tblCellMar>
      </w:tblPr>
      <w:tblGrid>
        <w:gridCol w:w="1683"/>
        <w:gridCol w:w="7583"/>
      </w:tblGrid>
      <w:tr>
        <w:tblPrEx>
          <w:tblCellMar>
            <w:top w:w="0" w:type="dxa"/>
            <w:left w:w="108" w:type="dxa"/>
            <w:bottom w:w="0" w:type="dxa"/>
            <w:right w:w="108" w:type="dxa"/>
          </w:tblCellMar>
        </w:tblPrEx>
        <w:tc>
          <w:tcPr>
            <w:tcW w:w="1683" w:type="dxa"/>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758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bidi w:val="0"/>
              <w:spacing w:before="0" w:beforeAutospacing="0" w:after="60" w:afterAutospacing="0" w:line="259" w:lineRule="auto"/>
              <w:ind w:left="0" w:right="0"/>
              <w:jc w:val="left"/>
              <w:rPr>
                <w:rFonts w:eastAsia="Malgun Gothic" w:cs="Arial"/>
                <w:lang w:val="en-US"/>
              </w:rPr>
            </w:pPr>
            <w:r>
              <w:rPr>
                <w:rFonts w:eastAsia="Malgun Gothic" w:cs="Arial"/>
                <w:lang w:val="en-US"/>
              </w:rPr>
              <w:t>Homepage --- &gt; Login Admin -- &gt; Financial</w:t>
            </w:r>
          </w:p>
        </w:tc>
      </w:tr>
      <w:tr>
        <w:tblPrEx>
          <w:tblCellMar>
            <w:top w:w="0" w:type="dxa"/>
            <w:left w:w="108" w:type="dxa"/>
            <w:bottom w:w="0" w:type="dxa"/>
            <w:right w:w="108" w:type="dxa"/>
          </w:tblCellMar>
        </w:tblPrEx>
        <w:tc>
          <w:tcPr>
            <w:tcW w:w="1683" w:type="dxa"/>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7583" w:type="dxa"/>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This screen show financial management</w:t>
            </w:r>
          </w:p>
        </w:tc>
      </w:tr>
    </w:tbl>
    <w:p/>
    <w:p>
      <w:r>
        <w:drawing>
          <wp:inline distT="0" distB="0" distL="114300" distR="114300">
            <wp:extent cx="5770880" cy="2873375"/>
            <wp:effectExtent l="0" t="0" r="0" b="0"/>
            <wp:docPr id="924658855" name="Picture 924658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58855" name="Picture 92465885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70962" cy="2873375"/>
                    </a:xfrm>
                    <a:prstGeom prst="rect">
                      <a:avLst/>
                    </a:prstGeom>
                  </pic:spPr>
                </pic:pic>
              </a:graphicData>
            </a:graphic>
          </wp:inline>
        </w:drawing>
      </w:r>
    </w:p>
    <w:p/>
    <w:p>
      <w:pPr>
        <w:pStyle w:val="3"/>
      </w:pPr>
      <w:r>
        <w:t xml:space="preserve">2.5 </w:t>
      </w:r>
    </w:p>
    <w:tbl>
      <w:tblPr>
        <w:tblStyle w:val="9"/>
        <w:tblW w:w="0" w:type="auto"/>
        <w:tblInd w:w="0" w:type="dxa"/>
        <w:tblLayout w:type="autofit"/>
        <w:tblCellMar>
          <w:top w:w="0" w:type="dxa"/>
          <w:left w:w="108" w:type="dxa"/>
          <w:bottom w:w="0" w:type="dxa"/>
          <w:right w:w="108" w:type="dxa"/>
        </w:tblCellMar>
      </w:tblPr>
      <w:tblGrid>
        <w:gridCol w:w="1683"/>
        <w:gridCol w:w="7583"/>
      </w:tblGrid>
      <w:tr>
        <w:tblPrEx>
          <w:tblCellMar>
            <w:top w:w="0" w:type="dxa"/>
            <w:left w:w="108" w:type="dxa"/>
            <w:bottom w:w="0" w:type="dxa"/>
            <w:right w:w="108" w:type="dxa"/>
          </w:tblCellMar>
        </w:tblPrEx>
        <w:tc>
          <w:tcPr>
            <w:tcW w:w="1683" w:type="dxa"/>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758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bidi w:val="0"/>
              <w:spacing w:before="0" w:beforeAutospacing="0" w:after="60" w:afterAutospacing="0" w:line="259" w:lineRule="auto"/>
              <w:ind w:left="0" w:right="0"/>
              <w:jc w:val="left"/>
              <w:rPr>
                <w:rFonts w:eastAsia="Malgun Gothic" w:cs="Arial"/>
                <w:lang w:val="en-US"/>
              </w:rPr>
            </w:pPr>
            <w:r>
              <w:rPr>
                <w:rFonts w:eastAsia="Malgun Gothic" w:cs="Arial"/>
                <w:lang w:val="en-US"/>
              </w:rPr>
              <w:t>Homepage --- &gt; Login as admin -- &gt;&gt; Financiel --- &gt; History</w:t>
            </w:r>
          </w:p>
        </w:tc>
      </w:tr>
      <w:tr>
        <w:tblPrEx>
          <w:tblCellMar>
            <w:top w:w="0" w:type="dxa"/>
            <w:left w:w="108" w:type="dxa"/>
            <w:bottom w:w="0" w:type="dxa"/>
            <w:right w:w="108" w:type="dxa"/>
          </w:tblCellMar>
        </w:tblPrEx>
        <w:tc>
          <w:tcPr>
            <w:tcW w:w="1683" w:type="dxa"/>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7583" w:type="dxa"/>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 xml:space="preserve">This screen show the financial of a book room </w:t>
            </w:r>
          </w:p>
        </w:tc>
      </w:tr>
    </w:tbl>
    <w:p>
      <w:r>
        <w:drawing>
          <wp:inline distT="0" distB="0" distL="114300" distR="114300">
            <wp:extent cx="5849620" cy="2614295"/>
            <wp:effectExtent l="0" t="0" r="0" b="0"/>
            <wp:docPr id="5848380" name="Picture 584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380" name="Picture 584838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849938" cy="2614612"/>
                    </a:xfrm>
                    <a:prstGeom prst="rect">
                      <a:avLst/>
                    </a:prstGeom>
                  </pic:spPr>
                </pic:pic>
              </a:graphicData>
            </a:graphic>
          </wp:inline>
        </w:drawing>
      </w:r>
    </w:p>
    <w:p/>
    <w:p>
      <w:pPr>
        <w:pStyle w:val="3"/>
      </w:pPr>
      <w:r>
        <w:t>2.6 User order food</w:t>
      </w:r>
    </w:p>
    <w:p/>
    <w:tbl>
      <w:tblPr>
        <w:tblStyle w:val="9"/>
        <w:tblW w:w="0" w:type="auto"/>
        <w:tblInd w:w="0" w:type="dxa"/>
        <w:tblLayout w:type="autofit"/>
        <w:tblCellMar>
          <w:top w:w="0" w:type="dxa"/>
          <w:left w:w="108" w:type="dxa"/>
          <w:bottom w:w="0" w:type="dxa"/>
          <w:right w:w="108" w:type="dxa"/>
        </w:tblCellMar>
      </w:tblPr>
      <w:tblGrid>
        <w:gridCol w:w="1683"/>
        <w:gridCol w:w="7583"/>
      </w:tblGrid>
      <w:tr>
        <w:tblPrEx>
          <w:tblCellMar>
            <w:top w:w="0" w:type="dxa"/>
            <w:left w:w="108" w:type="dxa"/>
            <w:bottom w:w="0" w:type="dxa"/>
            <w:right w:w="108" w:type="dxa"/>
          </w:tblCellMar>
        </w:tblPrEx>
        <w:tc>
          <w:tcPr>
            <w:tcW w:w="1683" w:type="dxa"/>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758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bidi w:val="0"/>
              <w:spacing w:before="0" w:beforeAutospacing="0" w:after="60" w:afterAutospacing="0" w:line="259" w:lineRule="auto"/>
              <w:ind w:left="0" w:right="0"/>
              <w:jc w:val="left"/>
              <w:rPr>
                <w:rFonts w:eastAsia="Malgun Gothic" w:cs="Arial"/>
                <w:lang w:val="en-US"/>
              </w:rPr>
            </w:pPr>
            <w:r>
              <w:rPr>
                <w:rFonts w:eastAsia="Malgun Gothic" w:cs="Arial"/>
                <w:lang w:val="en-US"/>
              </w:rPr>
              <w:t>Homepage --- &gt; Login as user-- &gt;&gt; Order--- &gt; Food</w:t>
            </w:r>
          </w:p>
        </w:tc>
      </w:tr>
      <w:tr>
        <w:tblPrEx>
          <w:tblCellMar>
            <w:top w:w="0" w:type="dxa"/>
            <w:left w:w="108" w:type="dxa"/>
            <w:bottom w:w="0" w:type="dxa"/>
            <w:right w:w="108" w:type="dxa"/>
          </w:tblCellMar>
        </w:tblPrEx>
        <w:tc>
          <w:tcPr>
            <w:tcW w:w="1683" w:type="dxa"/>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7583" w:type="dxa"/>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 xml:space="preserve">This screen show the food  list </w:t>
            </w:r>
          </w:p>
        </w:tc>
      </w:tr>
    </w:tbl>
    <w:p>
      <w:r>
        <w:drawing>
          <wp:inline distT="0" distB="0" distL="114300" distR="114300">
            <wp:extent cx="5763260" cy="2809875"/>
            <wp:effectExtent l="0" t="0" r="0" b="0"/>
            <wp:docPr id="430289231" name="Picture 43028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9231" name="Picture 43028923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3846" cy="2809875"/>
                    </a:xfrm>
                    <a:prstGeom prst="rect">
                      <a:avLst/>
                    </a:prstGeom>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
        <w:gridCol w:w="1948"/>
        <w:gridCol w:w="3165"/>
        <w:gridCol w:w="3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w:t>
            </w:r>
          </w:p>
        </w:tc>
        <w:tc>
          <w:tcPr>
            <w:tcW w:w="1948"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Field</w:t>
            </w:r>
          </w:p>
        </w:tc>
        <w:tc>
          <w:tcPr>
            <w:tcW w:w="3165"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Description</w:t>
            </w:r>
          </w:p>
        </w:tc>
        <w:tc>
          <w:tcPr>
            <w:tcW w:w="3814"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 xml:space="preserve">Rule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1</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Food list</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Only label</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 ( Read only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2</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rPr>
                <w:rFonts w:cstheme="minorAscii"/>
                <w:sz w:val="20"/>
                <w:szCs w:val="20"/>
              </w:rPr>
            </w:pPr>
            <w:r>
              <w:rPr>
                <w:rFonts w:cstheme="minorAscii"/>
                <w:sz w:val="20"/>
                <w:szCs w:val="20"/>
              </w:rPr>
              <w:t xml:space="preserve">Check box </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Only label</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bidi w:val="0"/>
              <w:spacing w:before="0" w:beforeAutospacing="0" w:after="0" w:afterAutospacing="0" w:line="276" w:lineRule="auto"/>
              <w:ind w:left="346" w:right="29" w:hanging="360"/>
              <w:jc w:val="left"/>
              <w:rPr>
                <w:rFonts w:asciiTheme="minorAscii" w:hAnsiTheme="minorAscii" w:eastAsiaTheme="minorAscii" w:cstheme="minorAscii"/>
                <w:sz w:val="20"/>
                <w:szCs w:val="20"/>
              </w:rPr>
            </w:pPr>
            <w:r>
              <w:rPr>
                <w:rFonts w:asciiTheme="minorAscii" w:hAnsiTheme="minorAscii" w:cstheme="minorAscii"/>
              </w:rPr>
              <w:t>Check box can tick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3</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Button "Confirm"</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 xml:space="preserve">Use to click submit form </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4</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Textbox "Time"</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User will type here to fill time to ship</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 xml:space="preserve">Textbox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5</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Rate</w:t>
            </w:r>
          </w:p>
        </w:tc>
        <w:tc>
          <w:tcPr>
            <w:tcW w:w="3165"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color w:val="000000" w:themeColor="text1" w:themeTint="FF"/>
                <w:sz w:val="20"/>
                <w:szCs w:val="20"/>
                <w14:textFill>
                  <w14:solidFill>
                    <w14:schemeClr w14:val="tx1">
                      <w14:lumMod w14:val="100000"/>
                      <w14:lumOff w14:val="0"/>
                    </w14:schemeClr>
                  </w14:solidFill>
                </w14:textFill>
              </w:rPr>
              <w:t>Show food rate</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Read only</w:t>
            </w:r>
          </w:p>
        </w:tc>
      </w:tr>
    </w:tbl>
    <w:p/>
    <w:p>
      <w:pPr>
        <w:pStyle w:val="3"/>
      </w:pPr>
      <w:r>
        <w:t>2.7 Admin accept order</w:t>
      </w:r>
    </w:p>
    <w:tbl>
      <w:tblPr>
        <w:tblStyle w:val="9"/>
        <w:tblW w:w="0" w:type="auto"/>
        <w:tblInd w:w="0" w:type="dxa"/>
        <w:tblLayout w:type="autofit"/>
        <w:tblCellMar>
          <w:top w:w="0" w:type="dxa"/>
          <w:left w:w="108" w:type="dxa"/>
          <w:bottom w:w="0" w:type="dxa"/>
          <w:right w:w="108" w:type="dxa"/>
        </w:tblCellMar>
      </w:tblPr>
      <w:tblGrid>
        <w:gridCol w:w="1683"/>
        <w:gridCol w:w="7583"/>
      </w:tblGrid>
      <w:tr>
        <w:tblPrEx>
          <w:tblCellMar>
            <w:top w:w="0" w:type="dxa"/>
            <w:left w:w="108" w:type="dxa"/>
            <w:bottom w:w="0" w:type="dxa"/>
            <w:right w:w="108" w:type="dxa"/>
          </w:tblCellMar>
        </w:tblPrEx>
        <w:tc>
          <w:tcPr>
            <w:tcW w:w="1683" w:type="dxa"/>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758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bidi w:val="0"/>
              <w:spacing w:before="0" w:beforeAutospacing="0" w:after="60" w:afterAutospacing="0" w:line="259" w:lineRule="auto"/>
              <w:ind w:left="0" w:right="0"/>
              <w:jc w:val="left"/>
              <w:rPr>
                <w:rFonts w:eastAsia="Malgun Gothic" w:cs="Arial"/>
                <w:lang w:val="en-US"/>
              </w:rPr>
            </w:pPr>
            <w:r>
              <w:rPr>
                <w:rFonts w:eastAsia="Malgun Gothic" w:cs="Arial"/>
                <w:lang w:val="en-US"/>
              </w:rPr>
              <w:t>Homepage --- &gt; Login as admin-- &gt;&gt; Order--- &gt; Food Pending</w:t>
            </w:r>
          </w:p>
        </w:tc>
      </w:tr>
      <w:tr>
        <w:tblPrEx>
          <w:tblCellMar>
            <w:top w:w="0" w:type="dxa"/>
            <w:left w:w="108" w:type="dxa"/>
            <w:bottom w:w="0" w:type="dxa"/>
            <w:right w:w="108" w:type="dxa"/>
          </w:tblCellMar>
        </w:tblPrEx>
        <w:tc>
          <w:tcPr>
            <w:tcW w:w="1683" w:type="dxa"/>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7583" w:type="dxa"/>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This screen show the food  list</w:t>
            </w:r>
          </w:p>
        </w:tc>
      </w:tr>
    </w:tbl>
    <w:p/>
    <w:p>
      <w:r>
        <w:drawing>
          <wp:inline distT="0" distB="0" distL="114300" distR="114300">
            <wp:extent cx="5743575" cy="2762250"/>
            <wp:effectExtent l="0" t="0" r="0" b="0"/>
            <wp:docPr id="260289669" name="Picture 26028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89669" name="Picture 26028966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43575" cy="2762250"/>
                    </a:xfrm>
                    <a:prstGeom prst="rect">
                      <a:avLst/>
                    </a:prstGeom>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
        <w:gridCol w:w="1948"/>
        <w:gridCol w:w="3165"/>
        <w:gridCol w:w="3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w:t>
            </w:r>
          </w:p>
        </w:tc>
        <w:tc>
          <w:tcPr>
            <w:tcW w:w="1948"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Field</w:t>
            </w:r>
          </w:p>
        </w:tc>
        <w:tc>
          <w:tcPr>
            <w:tcW w:w="3165"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Description</w:t>
            </w:r>
          </w:p>
        </w:tc>
        <w:tc>
          <w:tcPr>
            <w:tcW w:w="3814"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 xml:space="preserve">Rule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1</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Food list</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Only label</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 ( Read only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2</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rPr>
                <w:rFonts w:cstheme="minorAscii"/>
                <w:sz w:val="20"/>
                <w:szCs w:val="20"/>
              </w:rPr>
            </w:pPr>
            <w:r>
              <w:rPr>
                <w:rFonts w:cstheme="minorAscii"/>
                <w:sz w:val="20"/>
                <w:szCs w:val="20"/>
              </w:rPr>
              <w:t xml:space="preserve">Check box </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Only label</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bidi w:val="0"/>
              <w:spacing w:before="0" w:beforeAutospacing="0" w:after="0" w:afterAutospacing="0" w:line="276" w:lineRule="auto"/>
              <w:ind w:left="346" w:right="29" w:hanging="360"/>
              <w:jc w:val="left"/>
              <w:rPr>
                <w:rFonts w:asciiTheme="minorAscii" w:hAnsiTheme="minorAscii" w:eastAsiaTheme="minorAscii" w:cstheme="minorAscii"/>
                <w:sz w:val="20"/>
                <w:szCs w:val="20"/>
              </w:rPr>
            </w:pPr>
            <w:r>
              <w:rPr>
                <w:rFonts w:asciiTheme="minorAscii" w:hAnsiTheme="minorAscii" w:cstheme="minorAscii"/>
              </w:rPr>
              <w:t>Check box can tick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3</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Button "Accpect"</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 xml:space="preserve">Admin to click accept form </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4</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Textbox "Details"</w:t>
            </w:r>
          </w:p>
        </w:tc>
        <w:tc>
          <w:tcPr>
            <w:tcW w:w="3165"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color w:val="000000" w:themeColor="text1" w:themeTint="FF"/>
                <w:sz w:val="20"/>
                <w:szCs w:val="20"/>
                <w14:textFill>
                  <w14:solidFill>
                    <w14:schemeClr w14:val="tx1">
                      <w14:lumMod w14:val="100000"/>
                      <w14:lumOff w14:val="0"/>
                    </w14:schemeClr>
                  </w14:solidFill>
                </w14:textFill>
              </w:rPr>
              <w:t>Show details food</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 xml:space="preserve">Textbox </w:t>
            </w:r>
          </w:p>
        </w:tc>
      </w:tr>
    </w:tbl>
    <w:p/>
    <w:p>
      <w:pPr>
        <w:pStyle w:val="3"/>
        <w:jc w:val="left"/>
      </w:pPr>
      <w:r>
        <w:t>2.8: View room</w:t>
      </w:r>
    </w:p>
    <w:p/>
    <w:tbl>
      <w:tblPr>
        <w:tblStyle w:val="9"/>
        <w:tblW w:w="0" w:type="auto"/>
        <w:tblInd w:w="0" w:type="dxa"/>
        <w:tblLayout w:type="autofit"/>
        <w:tblCellMar>
          <w:top w:w="0" w:type="dxa"/>
          <w:left w:w="108" w:type="dxa"/>
          <w:bottom w:w="0" w:type="dxa"/>
          <w:right w:w="108" w:type="dxa"/>
        </w:tblCellMar>
      </w:tblPr>
      <w:tblGrid>
        <w:gridCol w:w="1683"/>
        <w:gridCol w:w="7583"/>
      </w:tblGrid>
      <w:tr>
        <w:tblPrEx>
          <w:tblCellMar>
            <w:top w:w="0" w:type="dxa"/>
            <w:left w:w="108" w:type="dxa"/>
            <w:bottom w:w="0" w:type="dxa"/>
            <w:right w:w="108" w:type="dxa"/>
          </w:tblCellMar>
        </w:tblPrEx>
        <w:tc>
          <w:tcPr>
            <w:tcW w:w="1683" w:type="dxa"/>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758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bidi w:val="0"/>
              <w:spacing w:before="0" w:beforeAutospacing="0" w:after="60" w:afterAutospacing="0" w:line="259" w:lineRule="auto"/>
              <w:ind w:left="0" w:right="0"/>
              <w:jc w:val="left"/>
              <w:rPr>
                <w:rFonts w:eastAsia="Malgun Gothic" w:cs="Arial"/>
                <w:lang w:val="en-US"/>
              </w:rPr>
            </w:pPr>
            <w:r>
              <w:rPr>
                <w:rFonts w:eastAsia="Malgun Gothic" w:cs="Arial"/>
                <w:lang w:val="en-US"/>
              </w:rPr>
              <w:t>Homepage --- &gt; View room</w:t>
            </w:r>
          </w:p>
        </w:tc>
      </w:tr>
      <w:tr>
        <w:tblPrEx>
          <w:tblCellMar>
            <w:top w:w="0" w:type="dxa"/>
            <w:left w:w="108" w:type="dxa"/>
            <w:bottom w:w="0" w:type="dxa"/>
            <w:right w:w="108" w:type="dxa"/>
          </w:tblCellMar>
        </w:tblPrEx>
        <w:tc>
          <w:tcPr>
            <w:tcW w:w="1683" w:type="dxa"/>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7583" w:type="dxa"/>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This screen only show the interface of book room or check avalilable</w:t>
            </w:r>
          </w:p>
        </w:tc>
      </w:tr>
    </w:tbl>
    <w:p/>
    <w:p/>
    <w:p>
      <w:r>
        <w:drawing>
          <wp:inline distT="0" distB="0" distL="114300" distR="114300">
            <wp:extent cx="5743575" cy="3305175"/>
            <wp:effectExtent l="0" t="0" r="0" b="0"/>
            <wp:docPr id="1591475473" name="Picture 1591475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75473" name="Picture 159147547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43575" cy="3305175"/>
                    </a:xfrm>
                    <a:prstGeom prst="rect">
                      <a:avLst/>
                    </a:prstGeom>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
        <w:gridCol w:w="1948"/>
        <w:gridCol w:w="3165"/>
        <w:gridCol w:w="3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w:t>
            </w:r>
          </w:p>
        </w:tc>
        <w:tc>
          <w:tcPr>
            <w:tcW w:w="1948"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Field</w:t>
            </w:r>
          </w:p>
        </w:tc>
        <w:tc>
          <w:tcPr>
            <w:tcW w:w="3165"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Description</w:t>
            </w:r>
          </w:p>
        </w:tc>
        <w:tc>
          <w:tcPr>
            <w:tcW w:w="3814"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 xml:space="preserve">Rule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1</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sz w:val="20"/>
                <w:szCs w:val="20"/>
              </w:rPr>
              <w:t>Type of room</w:t>
            </w:r>
          </w:p>
        </w:tc>
        <w:tc>
          <w:tcPr>
            <w:tcW w:w="3165"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sz w:val="20"/>
                <w:szCs w:val="20"/>
              </w:rPr>
              <w:t>Type of room (vip or not vip)</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bidi w:val="0"/>
              <w:spacing w:before="0" w:beforeAutospacing="0" w:after="0" w:afterAutospacing="0" w:line="276" w:lineRule="auto"/>
              <w:ind w:left="346" w:right="29" w:hanging="360"/>
              <w:jc w:val="left"/>
              <w:rPr>
                <w:rFonts w:asciiTheme="minorAscii" w:hAnsiTheme="minorAscii" w:eastAsiaTheme="minorAscii" w:cstheme="minorAscii"/>
                <w:sz w:val="20"/>
                <w:szCs w:val="20"/>
              </w:rPr>
            </w:pPr>
            <w:r>
              <w:rPr>
                <w:rFonts w:asciiTheme="minorAscii" w:hAnsiTheme="minorAscii" w:cstheme="minorAscii"/>
              </w:rPr>
              <w:t>ComboBox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2</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sz w:val="20"/>
                <w:szCs w:val="20"/>
              </w:rPr>
              <w:t>Some information about room</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Bank number</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bidi w:val="0"/>
              <w:spacing w:before="0" w:beforeAutospacing="0" w:after="0" w:afterAutospacing="0" w:line="276" w:lineRule="auto"/>
              <w:ind w:left="346" w:right="29" w:hanging="360"/>
              <w:jc w:val="left"/>
              <w:rPr>
                <w:rFonts w:asciiTheme="minorAscii" w:hAnsiTheme="minorAscii" w:eastAsiaTheme="minorAscii" w:cstheme="minorAscii"/>
                <w:sz w:val="20"/>
                <w:szCs w:val="20"/>
              </w:rPr>
            </w:pPr>
            <w:r>
              <w:rPr>
                <w:rFonts w:asciiTheme="minorAscii" w:hAnsiTheme="minorAscii" w:cstheme="minorAscii"/>
              </w:rPr>
              <w:t xml:space="preserve">Label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3</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sz w:val="20"/>
                <w:szCs w:val="20"/>
              </w:rPr>
              <w:t>Book</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Booking confirmation</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bidi w:val="0"/>
              <w:spacing w:before="0" w:beforeAutospacing="0" w:after="0" w:afterAutospacing="0" w:line="276" w:lineRule="auto"/>
              <w:ind w:left="346" w:right="29" w:hanging="360"/>
              <w:jc w:val="left"/>
              <w:rPr>
                <w:rFonts w:asciiTheme="minorAscii" w:hAnsiTheme="minorAscii" w:eastAsiaTheme="minorAscii" w:cstheme="minorAscii"/>
                <w:sz w:val="20"/>
                <w:szCs w:val="20"/>
              </w:rPr>
            </w:pPr>
            <w:r>
              <w:rPr>
                <w:rFonts w:asciiTheme="minorAscii" w:hAnsiTheme="minorAscii" w:cstheme="minorAscii"/>
              </w:rPr>
              <w:t>Botton, onclick</w:t>
            </w:r>
          </w:p>
        </w:tc>
      </w:tr>
    </w:tbl>
    <w:p/>
    <w:p>
      <w:pPr>
        <w:pStyle w:val="3"/>
      </w:pPr>
      <w:bookmarkStart w:id="72" w:name="_GoBack"/>
      <w:bookmarkEnd w:id="72"/>
      <w:r>
        <w:t>2.9 Book Room</w:t>
      </w:r>
    </w:p>
    <w:p/>
    <w:tbl>
      <w:tblPr>
        <w:tblStyle w:val="9"/>
        <w:tblW w:w="0" w:type="auto"/>
        <w:tblInd w:w="0" w:type="dxa"/>
        <w:tblLayout w:type="autofit"/>
        <w:tblCellMar>
          <w:top w:w="0" w:type="dxa"/>
          <w:left w:w="108" w:type="dxa"/>
          <w:bottom w:w="0" w:type="dxa"/>
          <w:right w:w="108" w:type="dxa"/>
        </w:tblCellMar>
      </w:tblPr>
      <w:tblGrid>
        <w:gridCol w:w="1683"/>
        <w:gridCol w:w="7583"/>
      </w:tblGrid>
      <w:tr>
        <w:tc>
          <w:tcPr>
            <w:tcW w:w="1683" w:type="dxa"/>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758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bidi w:val="0"/>
              <w:spacing w:before="0" w:beforeAutospacing="0" w:after="60" w:afterAutospacing="0" w:line="259" w:lineRule="auto"/>
              <w:ind w:left="0" w:right="0"/>
              <w:jc w:val="left"/>
            </w:pPr>
            <w:r>
              <w:rPr>
                <w:rFonts w:eastAsia="Malgun Gothic" w:cs="Arial"/>
                <w:lang w:val="en-US"/>
              </w:rPr>
              <w:t>Homepage --- &gt; Book Room or Hompage ---&gt; Home ---&gt; Book Room</w:t>
            </w:r>
          </w:p>
        </w:tc>
      </w:tr>
      <w:tr>
        <w:tblPrEx>
          <w:tblCellMar>
            <w:top w:w="0" w:type="dxa"/>
            <w:left w:w="108" w:type="dxa"/>
            <w:bottom w:w="0" w:type="dxa"/>
            <w:right w:w="108" w:type="dxa"/>
          </w:tblCellMar>
        </w:tblPrEx>
        <w:tc>
          <w:tcPr>
            <w:tcW w:w="1683" w:type="dxa"/>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7583" w:type="dxa"/>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This screen only show the interface of book room or check avalilable</w:t>
            </w:r>
          </w:p>
        </w:tc>
      </w:tr>
    </w:tbl>
    <w:p/>
    <w:p>
      <w:r>
        <w:drawing>
          <wp:inline distT="0" distB="0" distL="114300" distR="114300">
            <wp:extent cx="5934075" cy="3286125"/>
            <wp:effectExtent l="0" t="0" r="0" b="0"/>
            <wp:docPr id="1310136283" name="Picture 131013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36283" name="Picture 131013628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34075" cy="3286125"/>
                    </a:xfrm>
                    <a:prstGeom prst="rect">
                      <a:avLst/>
                    </a:prstGeom>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
        <w:gridCol w:w="1948"/>
        <w:gridCol w:w="3165"/>
        <w:gridCol w:w="3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w:t>
            </w:r>
          </w:p>
        </w:tc>
        <w:tc>
          <w:tcPr>
            <w:tcW w:w="1948"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Field</w:t>
            </w:r>
          </w:p>
        </w:tc>
        <w:tc>
          <w:tcPr>
            <w:tcW w:w="3165"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Description</w:t>
            </w:r>
          </w:p>
        </w:tc>
        <w:tc>
          <w:tcPr>
            <w:tcW w:w="3814"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 xml:space="preserve">Rule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1</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sz w:val="20"/>
                <w:szCs w:val="20"/>
              </w:rPr>
              <w:t xml:space="preserve">Room Avalilable </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 xml:space="preserve">Room number </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bidi w:val="0"/>
              <w:spacing w:before="0" w:beforeAutospacing="0" w:after="0" w:afterAutospacing="0" w:line="276" w:lineRule="auto"/>
              <w:ind w:left="346" w:right="29" w:hanging="360"/>
              <w:jc w:val="left"/>
              <w:rPr>
                <w:rFonts w:asciiTheme="minorAscii" w:hAnsiTheme="minorAscii" w:eastAsiaTheme="minorAscii" w:cstheme="minorAscii"/>
                <w:sz w:val="20"/>
                <w:szCs w:val="20"/>
              </w:rPr>
            </w:pPr>
            <w:r>
              <w:rPr>
                <w:rFonts w:asciiTheme="minorAscii" w:hAnsiTheme="minorAscii" w:cstheme="minorAscii"/>
              </w:rPr>
              <w:t>ComboBox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2</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rPr>
                <w:rFonts w:cstheme="minorAscii"/>
                <w:sz w:val="20"/>
                <w:szCs w:val="20"/>
              </w:rPr>
            </w:pPr>
            <w:r>
              <w:rPr>
                <w:rFonts w:cstheme="minorAscii"/>
                <w:sz w:val="20"/>
                <w:szCs w:val="20"/>
              </w:rPr>
              <w:t>Credit card number</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Bank number</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bidi w:val="0"/>
              <w:spacing w:before="0" w:beforeAutospacing="0" w:after="0" w:afterAutospacing="0" w:line="276" w:lineRule="auto"/>
              <w:ind w:left="346" w:right="29" w:hanging="360"/>
              <w:jc w:val="left"/>
              <w:rPr>
                <w:rFonts w:asciiTheme="minorAscii" w:hAnsiTheme="minorAscii" w:eastAsiaTheme="minorAscii" w:cstheme="minorAscii"/>
                <w:sz w:val="20"/>
                <w:szCs w:val="20"/>
              </w:rPr>
            </w:pPr>
            <w:r>
              <w:rPr>
                <w:rFonts w:asciiTheme="minorAscii" w:hAnsiTheme="minorAscii" w:cstheme="minorAscii"/>
              </w:rPr>
              <w:t xml:space="preserve">Label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3</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sz w:val="20"/>
                <w:szCs w:val="20"/>
              </w:rPr>
              <w:t>Select Type</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Choose a bank type</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bidi w:val="0"/>
              <w:spacing w:before="0" w:beforeAutospacing="0" w:after="0" w:afterAutospacing="0" w:line="276" w:lineRule="auto"/>
              <w:ind w:left="346" w:right="29" w:hanging="360"/>
              <w:jc w:val="left"/>
              <w:rPr>
                <w:rFonts w:asciiTheme="minorAscii" w:hAnsiTheme="minorAscii" w:eastAsiaTheme="minorAscii" w:cstheme="minorAscii"/>
                <w:sz w:val="20"/>
                <w:szCs w:val="20"/>
              </w:rPr>
            </w:pPr>
            <w:r>
              <w:rPr>
                <w:rFonts w:asciiTheme="minorAscii" w:hAnsiTheme="minorAscii" w:cstheme="minorAscii"/>
              </w:rPr>
              <w:t>ComboBox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4</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pPr>
            <w:r>
              <w:rPr>
                <w:rFonts w:cstheme="minorAscii"/>
                <w:color w:val="000000" w:themeColor="text1" w:themeTint="FF"/>
                <w:sz w:val="20"/>
                <w:szCs w:val="20"/>
                <w14:textFill>
                  <w14:solidFill>
                    <w14:schemeClr w14:val="tx1">
                      <w14:lumMod w14:val="100000"/>
                      <w14:lumOff w14:val="0"/>
                    </w14:schemeClr>
                  </w14:solidFill>
                </w14:textFill>
              </w:rPr>
              <w:t xml:space="preserve">Book </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Text Show guest name check out</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bidi w:val="0"/>
              <w:spacing w:before="0" w:beforeAutospacing="0" w:after="0" w:afterAutospacing="0" w:line="276" w:lineRule="auto"/>
              <w:ind w:left="346" w:right="29" w:hanging="360"/>
              <w:jc w:val="left"/>
              <w:rPr>
                <w:rFonts w:asciiTheme="minorAscii" w:hAnsiTheme="minorAscii" w:eastAsiaTheme="minorAscii" w:cstheme="minorAscii"/>
                <w:sz w:val="20"/>
                <w:szCs w:val="20"/>
              </w:rPr>
            </w:pPr>
            <w:r>
              <w:rPr>
                <w:rFonts w:asciiTheme="minorAscii" w:hAnsiTheme="minorAscii" w:cstheme="minorAscii"/>
              </w:rPr>
              <w:t>Botton, onclick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5</w:t>
            </w:r>
          </w:p>
        </w:tc>
        <w:tc>
          <w:tcPr>
            <w:tcW w:w="1948" w:type="dxa"/>
            <w:tcBorders>
              <w:top w:val="single" w:color="auto" w:sz="4" w:space="0"/>
              <w:left w:val="single" w:color="auto" w:sz="4" w:space="0"/>
              <w:bottom w:val="single" w:color="auto" w:sz="4" w:space="0"/>
              <w:right w:val="single" w:color="auto" w:sz="4" w:space="0"/>
            </w:tcBorders>
            <w:vAlign w:val="center"/>
          </w:tcPr>
          <w:p>
            <w:pPr>
              <w:spacing w:line="259" w:lineRule="auto"/>
              <w:jc w:val="left"/>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Phone Number</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Phone Number</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9"/>
              </w:numPr>
              <w:spacing w:line="276" w:lineRule="auto"/>
              <w:jc w:val="left"/>
              <w:rPr>
                <w:rFonts w:asciiTheme="minorAscii" w:hAnsiTheme="minorAscii" w:eastAsiaTheme="minorAscii" w:cstheme="minorAscii"/>
                <w:sz w:val="20"/>
                <w:szCs w:val="20"/>
              </w:rPr>
            </w:pPr>
            <w:r>
              <w:rPr>
                <w:rFonts w:asciiTheme="minorAscii" w:hAnsiTheme="minorAscii" w:cstheme="minorAscii"/>
              </w:rPr>
              <w:t>Label</w:t>
            </w:r>
          </w:p>
        </w:tc>
      </w:tr>
    </w:tbl>
    <w:p/>
    <w:p/>
    <w:p/>
    <w:p/>
    <w:p>
      <w:pPr>
        <w:pStyle w:val="3"/>
      </w:pPr>
      <w:r>
        <w:t>2.9 Function check out</w:t>
      </w:r>
    </w:p>
    <w:tbl>
      <w:tblPr>
        <w:tblStyle w:val="9"/>
        <w:tblW w:w="0" w:type="auto"/>
        <w:tblInd w:w="0" w:type="dxa"/>
        <w:tblLayout w:type="autofit"/>
        <w:tblCellMar>
          <w:top w:w="0" w:type="dxa"/>
          <w:left w:w="108" w:type="dxa"/>
          <w:bottom w:w="0" w:type="dxa"/>
          <w:right w:w="108" w:type="dxa"/>
        </w:tblCellMar>
      </w:tblPr>
      <w:tblGrid>
        <w:gridCol w:w="1683"/>
        <w:gridCol w:w="7583"/>
      </w:tblGrid>
      <w:tr>
        <w:tblPrEx>
          <w:tblCellMar>
            <w:top w:w="0" w:type="dxa"/>
            <w:left w:w="108" w:type="dxa"/>
            <w:bottom w:w="0" w:type="dxa"/>
            <w:right w:w="108" w:type="dxa"/>
          </w:tblCellMar>
        </w:tblPrEx>
        <w:tc>
          <w:tcPr>
            <w:tcW w:w="1683" w:type="dxa"/>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758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bidi w:val="0"/>
              <w:spacing w:before="0" w:beforeAutospacing="0" w:after="60" w:afterAutospacing="0" w:line="259" w:lineRule="auto"/>
              <w:ind w:left="0" w:right="0"/>
              <w:jc w:val="left"/>
            </w:pPr>
            <w:r>
              <w:rPr>
                <w:rFonts w:eastAsia="Malgun Gothic" w:cs="Arial"/>
                <w:lang w:val="en-US"/>
              </w:rPr>
              <w:t>Homepage --- &gt; Check out</w:t>
            </w:r>
          </w:p>
        </w:tc>
      </w:tr>
      <w:tr>
        <w:tblPrEx>
          <w:tblCellMar>
            <w:top w:w="0" w:type="dxa"/>
            <w:left w:w="108" w:type="dxa"/>
            <w:bottom w:w="0" w:type="dxa"/>
            <w:right w:w="108" w:type="dxa"/>
          </w:tblCellMar>
        </w:tblPrEx>
        <w:tc>
          <w:tcPr>
            <w:tcW w:w="1683" w:type="dxa"/>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7583" w:type="dxa"/>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This screen only show the interface of check out</w:t>
            </w:r>
          </w:p>
        </w:tc>
      </w:tr>
    </w:tbl>
    <w:p/>
    <w:p>
      <w:r>
        <w:drawing>
          <wp:inline distT="0" distB="0" distL="114300" distR="114300">
            <wp:extent cx="5743575" cy="3219450"/>
            <wp:effectExtent l="0" t="0" r="0" b="0"/>
            <wp:docPr id="1667582264" name="Picture 166758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82264" name="Picture 166758226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43575" cy="3219450"/>
                    </a:xfrm>
                    <a:prstGeom prst="rect">
                      <a:avLst/>
                    </a:prstGeom>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
        <w:gridCol w:w="1948"/>
        <w:gridCol w:w="3165"/>
        <w:gridCol w:w="3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w:t>
            </w:r>
          </w:p>
        </w:tc>
        <w:tc>
          <w:tcPr>
            <w:tcW w:w="1948"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Field</w:t>
            </w:r>
          </w:p>
        </w:tc>
        <w:tc>
          <w:tcPr>
            <w:tcW w:w="3165"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Description</w:t>
            </w:r>
          </w:p>
        </w:tc>
        <w:tc>
          <w:tcPr>
            <w:tcW w:w="3814"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 xml:space="preserve">Rule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1</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Lable "Room number"</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Room number check out</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2</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rPr>
                <w:rFonts w:cstheme="minorAscii"/>
                <w:sz w:val="20"/>
                <w:szCs w:val="20"/>
              </w:rPr>
            </w:pPr>
            <w:r>
              <w:rPr>
                <w:rFonts w:cstheme="minorAscii"/>
                <w:sz w:val="20"/>
                <w:szCs w:val="20"/>
              </w:rPr>
              <w:t>Text ”Room number”</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 xml:space="preserve">Text show number room check out </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Text (Read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3</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Lable “Guest name”</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Guest’s name check out</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4</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Text “Guest name”</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Text Show guest name check out</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Text (Read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5</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Lable “Date in”</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 xml:space="preserve">Date guest book room </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6</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rPr>
                <w:rFonts w:cstheme="minorAscii"/>
                <w:sz w:val="20"/>
                <w:szCs w:val="20"/>
              </w:rPr>
            </w:pPr>
            <w:r>
              <w:rPr>
                <w:rFonts w:cstheme="minorAscii"/>
                <w:sz w:val="20"/>
                <w:szCs w:val="20"/>
              </w:rPr>
              <w:t>Text ”Date in”</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Text show date guest book room</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Text (Readonly)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7</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Lable ”Rate type”</w:t>
            </w:r>
          </w:p>
        </w:tc>
        <w:tc>
          <w:tcPr>
            <w:tcW w:w="3165" w:type="dxa"/>
            <w:tcBorders>
              <w:top w:val="single" w:color="auto" w:sz="4" w:space="0"/>
              <w:left w:val="single" w:color="auto" w:sz="4" w:space="0"/>
              <w:bottom w:val="single" w:color="auto" w:sz="4" w:space="0"/>
              <w:right w:val="single" w:color="auto" w:sz="4" w:space="0"/>
            </w:tcBorders>
            <w:vAlign w:val="center"/>
          </w:tcPr>
          <w:p>
            <w:pPr>
              <w:pStyle w:val="51"/>
              <w:numPr>
                <w:ilvl w:val="1"/>
                <w:numId w:val="0"/>
              </w:numPr>
              <w:rPr>
                <w:rFonts w:asciiTheme="minorAscii" w:hAnsiTheme="minorAscii" w:cstheme="minorAscii"/>
              </w:rPr>
            </w:pPr>
            <w:r>
              <w:rPr>
                <w:rFonts w:asciiTheme="minorAscii" w:hAnsiTheme="minorAscii" w:cstheme="minorAscii"/>
              </w:rPr>
              <w:t>Type of room user book</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bl>
    <w:p/>
    <w:p>
      <w:pPr>
        <w:pStyle w:val="3"/>
      </w:pPr>
      <w:r>
        <w:t>2.10 Function feedback</w:t>
      </w:r>
    </w:p>
    <w:tbl>
      <w:tblPr>
        <w:tblStyle w:val="9"/>
        <w:tblW w:w="0" w:type="auto"/>
        <w:tblInd w:w="0" w:type="dxa"/>
        <w:tblLayout w:type="autofit"/>
        <w:tblCellMar>
          <w:top w:w="0" w:type="dxa"/>
          <w:left w:w="108" w:type="dxa"/>
          <w:bottom w:w="0" w:type="dxa"/>
          <w:right w:w="108" w:type="dxa"/>
        </w:tblCellMar>
      </w:tblPr>
      <w:tblGrid>
        <w:gridCol w:w="1683"/>
        <w:gridCol w:w="7583"/>
      </w:tblGrid>
      <w:tr>
        <w:tblPrEx>
          <w:tblCellMar>
            <w:top w:w="0" w:type="dxa"/>
            <w:left w:w="108" w:type="dxa"/>
            <w:bottom w:w="0" w:type="dxa"/>
            <w:right w:w="108" w:type="dxa"/>
          </w:tblCellMar>
        </w:tblPrEx>
        <w:tc>
          <w:tcPr>
            <w:tcW w:w="1683" w:type="dxa"/>
            <w:tcBorders>
              <w:top w:val="single" w:color="auto" w:sz="8" w:space="0"/>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lang w:val="en-US"/>
              </w:rPr>
            </w:pPr>
            <w:r>
              <w:rPr>
                <w:rFonts w:cs="Arial"/>
              </w:rPr>
              <w:t>Navigation Path</w:t>
            </w:r>
          </w:p>
        </w:tc>
        <w:tc>
          <w:tcPr>
            <w:tcW w:w="758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bidi w:val="0"/>
              <w:spacing w:before="0" w:beforeAutospacing="0" w:after="60" w:afterAutospacing="0" w:line="259" w:lineRule="auto"/>
              <w:ind w:left="0" w:right="0"/>
              <w:jc w:val="left"/>
            </w:pPr>
            <w:r>
              <w:rPr>
                <w:rFonts w:eastAsia="Malgun Gothic" w:cs="Arial"/>
                <w:lang w:val="en-US"/>
              </w:rPr>
              <w:t>Homepage --- &gt; Check out --- &gt; Feed back</w:t>
            </w:r>
          </w:p>
        </w:tc>
      </w:tr>
      <w:tr>
        <w:tblPrEx>
          <w:tblCellMar>
            <w:top w:w="0" w:type="dxa"/>
            <w:left w:w="108" w:type="dxa"/>
            <w:bottom w:w="0" w:type="dxa"/>
            <w:right w:w="108" w:type="dxa"/>
          </w:tblCellMar>
        </w:tblPrEx>
        <w:tc>
          <w:tcPr>
            <w:tcW w:w="1683" w:type="dxa"/>
            <w:tcBorders>
              <w:top w:val="nil"/>
              <w:left w:val="single" w:color="auto" w:sz="8" w:space="0"/>
              <w:bottom w:val="single" w:color="auto" w:sz="8" w:space="0"/>
              <w:right w:val="single" w:color="auto" w:sz="8" w:space="0"/>
            </w:tcBorders>
            <w:shd w:val="clear" w:color="auto" w:fill="9CC2E5" w:themeFill="accent1" w:themeFillTint="99"/>
            <w:tcMar>
              <w:top w:w="0" w:type="dxa"/>
              <w:left w:w="108" w:type="dxa"/>
              <w:bottom w:w="0" w:type="dxa"/>
              <w:right w:w="108" w:type="dxa"/>
            </w:tcMar>
          </w:tcPr>
          <w:p>
            <w:pPr>
              <w:rPr>
                <w:rFonts w:cs="Arial"/>
              </w:rPr>
            </w:pPr>
            <w:r>
              <w:rPr>
                <w:rFonts w:cs="Arial"/>
              </w:rPr>
              <w:t>Purpose</w:t>
            </w:r>
          </w:p>
        </w:tc>
        <w:tc>
          <w:tcPr>
            <w:tcW w:w="7583" w:type="dxa"/>
            <w:tcBorders>
              <w:top w:val="nil"/>
              <w:left w:val="nil"/>
              <w:bottom w:val="single" w:color="auto" w:sz="8" w:space="0"/>
              <w:right w:val="single" w:color="auto" w:sz="8" w:space="0"/>
            </w:tcBorders>
            <w:tcMar>
              <w:top w:w="0" w:type="dxa"/>
              <w:left w:w="108" w:type="dxa"/>
              <w:bottom w:w="0" w:type="dxa"/>
              <w:right w:w="108" w:type="dxa"/>
            </w:tcMar>
          </w:tcPr>
          <w:p>
            <w:pPr>
              <w:rPr>
                <w:rFonts w:cs="Arial"/>
              </w:rPr>
            </w:pPr>
            <w:r>
              <w:rPr>
                <w:rFonts w:cs="Arial"/>
              </w:rPr>
              <w:t>This screen only show the interface of feed back</w:t>
            </w:r>
          </w:p>
        </w:tc>
      </w:tr>
    </w:tbl>
    <w:p/>
    <w:p>
      <w:r>
        <w:drawing>
          <wp:inline distT="0" distB="0" distL="114300" distR="114300">
            <wp:extent cx="5743575" cy="3095625"/>
            <wp:effectExtent l="0" t="0" r="0" b="0"/>
            <wp:docPr id="677990247" name="Picture 67799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0247" name="Picture 67799024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43575" cy="3095625"/>
                    </a:xfrm>
                    <a:prstGeom prst="rect">
                      <a:avLst/>
                    </a:prstGeom>
                  </pic:spPr>
                </pic:pic>
              </a:graphicData>
            </a:graphic>
          </wp:inline>
        </w:drawing>
      </w:r>
    </w:p>
    <w:p/>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
        <w:gridCol w:w="1948"/>
        <w:gridCol w:w="3165"/>
        <w:gridCol w:w="3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w:t>
            </w:r>
          </w:p>
        </w:tc>
        <w:tc>
          <w:tcPr>
            <w:tcW w:w="1948"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Field</w:t>
            </w:r>
          </w:p>
        </w:tc>
        <w:tc>
          <w:tcPr>
            <w:tcW w:w="3165"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Description</w:t>
            </w:r>
          </w:p>
        </w:tc>
        <w:tc>
          <w:tcPr>
            <w:tcW w:w="3814"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pPr>
              <w:jc w:val="center"/>
              <w:rPr>
                <w:rFonts w:cstheme="minorAscii"/>
                <w:b/>
                <w:bCs/>
                <w:sz w:val="20"/>
                <w:szCs w:val="20"/>
              </w:rPr>
            </w:pPr>
            <w:r>
              <w:rPr>
                <w:rFonts w:cstheme="minorAscii"/>
                <w:b/>
                <w:bCs/>
                <w:sz w:val="20"/>
                <w:szCs w:val="20"/>
              </w:rPr>
              <w:t xml:space="preserve">Rule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1</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Lable "Rate service of us"</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Guest rate service of motel</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2</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rPr>
                <w:rFonts w:cstheme="minorAscii"/>
                <w:sz w:val="20"/>
                <w:szCs w:val="20"/>
              </w:rPr>
            </w:pPr>
            <w:r>
              <w:rPr>
                <w:rFonts w:cstheme="minorAscii"/>
                <w:sz w:val="20"/>
                <w:szCs w:val="20"/>
              </w:rPr>
              <w:t>Rate star</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Rate service of motel by star</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Rate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3</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Lable “Your advice”</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Guest type their advice to motel by text</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4</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Text “Type here”</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Space to type advice of guest</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 xml:space="preserve">Text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5</w:t>
            </w:r>
          </w:p>
        </w:tc>
        <w:tc>
          <w:tcPr>
            <w:tcW w:w="1948"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Button “Submit”</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Guest finish feed back</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339" w:type="dxa"/>
            <w:tcBorders>
              <w:top w:val="single" w:color="auto" w:sz="4" w:space="0"/>
              <w:left w:val="single" w:color="auto" w:sz="4" w:space="0"/>
              <w:bottom w:val="single" w:color="auto" w:sz="4" w:space="0"/>
              <w:right w:val="single" w:color="auto" w:sz="4" w:space="0"/>
            </w:tcBorders>
            <w:vAlign w:val="center"/>
          </w:tcPr>
          <w:p>
            <w:pPr>
              <w:rPr>
                <w:rFonts w:cstheme="minorAscii"/>
                <w:color w:val="000000" w:themeColor="text1" w:themeTint="FF"/>
                <w:sz w:val="20"/>
                <w:szCs w:val="20"/>
                <w14:textFill>
                  <w14:solidFill>
                    <w14:schemeClr w14:val="tx1">
                      <w14:lumMod w14:val="100000"/>
                      <w14:lumOff w14:val="0"/>
                    </w14:schemeClr>
                  </w14:solidFill>
                </w14:textFill>
              </w:rPr>
            </w:pPr>
            <w:r>
              <w:rPr>
                <w:rFonts w:cstheme="minorAscii"/>
                <w:color w:val="000000" w:themeColor="text1" w:themeTint="FF"/>
                <w:sz w:val="20"/>
                <w:szCs w:val="20"/>
                <w14:textFill>
                  <w14:solidFill>
                    <w14:schemeClr w14:val="tx1">
                      <w14:lumMod w14:val="100000"/>
                      <w14:lumOff w14:val="0"/>
                    </w14:schemeClr>
                  </w14:solidFill>
                </w14:textFill>
              </w:rPr>
              <w:t>6</w:t>
            </w:r>
          </w:p>
        </w:tc>
        <w:tc>
          <w:tcPr>
            <w:tcW w:w="1948" w:type="dxa"/>
            <w:tcBorders>
              <w:top w:val="single" w:color="auto" w:sz="4" w:space="0"/>
              <w:left w:val="single" w:color="auto" w:sz="4" w:space="0"/>
              <w:bottom w:val="single" w:color="auto" w:sz="4" w:space="0"/>
              <w:right w:val="single" w:color="auto" w:sz="4" w:space="0"/>
            </w:tcBorders>
            <w:vAlign w:val="center"/>
          </w:tcPr>
          <w:p>
            <w:pPr>
              <w:bidi w:val="0"/>
              <w:spacing w:before="0" w:beforeAutospacing="0" w:after="60" w:afterAutospacing="0" w:line="259" w:lineRule="auto"/>
              <w:ind w:left="0" w:right="0"/>
              <w:jc w:val="left"/>
              <w:rPr>
                <w:rFonts w:cstheme="minorAscii"/>
                <w:sz w:val="20"/>
                <w:szCs w:val="20"/>
              </w:rPr>
            </w:pPr>
            <w:r>
              <w:rPr>
                <w:rFonts w:cstheme="minorAscii"/>
                <w:sz w:val="20"/>
                <w:szCs w:val="20"/>
              </w:rPr>
              <w:t>Button “Cancel”</w:t>
            </w:r>
          </w:p>
        </w:tc>
        <w:tc>
          <w:tcPr>
            <w:tcW w:w="3165" w:type="dxa"/>
            <w:tcBorders>
              <w:top w:val="single" w:color="auto" w:sz="4" w:space="0"/>
              <w:left w:val="single" w:color="auto" w:sz="4" w:space="0"/>
              <w:bottom w:val="single" w:color="auto" w:sz="4" w:space="0"/>
              <w:right w:val="single" w:color="auto" w:sz="4" w:space="0"/>
            </w:tcBorders>
            <w:vAlign w:val="center"/>
          </w:tcPr>
          <w:p>
            <w:pPr>
              <w:rPr>
                <w:rFonts w:cstheme="minorAscii"/>
                <w:sz w:val="20"/>
                <w:szCs w:val="20"/>
              </w:rPr>
            </w:pPr>
            <w:r>
              <w:rPr>
                <w:rFonts w:cstheme="minorAscii"/>
                <w:sz w:val="20"/>
                <w:szCs w:val="20"/>
              </w:rPr>
              <w:t>Guest cancel feed back</w:t>
            </w:r>
          </w:p>
        </w:tc>
        <w:tc>
          <w:tcPr>
            <w:tcW w:w="3814" w:type="dxa"/>
            <w:tcBorders>
              <w:top w:val="single" w:color="auto" w:sz="4" w:space="0"/>
              <w:left w:val="single" w:color="auto" w:sz="4" w:space="0"/>
              <w:bottom w:val="single" w:color="auto" w:sz="4" w:space="0"/>
              <w:right w:val="single" w:color="auto" w:sz="4" w:space="0"/>
            </w:tcBorders>
            <w:vAlign w:val="center"/>
          </w:tcPr>
          <w:p>
            <w:pPr>
              <w:pStyle w:val="50"/>
              <w:numPr>
                <w:ilvl w:val="0"/>
                <w:numId w:val="1"/>
              </w:numPr>
              <w:ind w:left="346"/>
              <w:rPr>
                <w:rFonts w:asciiTheme="minorAscii" w:hAnsiTheme="minorAscii" w:cstheme="minorAscii"/>
              </w:rPr>
            </w:pPr>
            <w:r>
              <w:rPr>
                <w:rFonts w:asciiTheme="minorAscii" w:hAnsiTheme="minorAscii" w:cstheme="minorAscii"/>
              </w:rPr>
              <w:t>Button</w:t>
            </w:r>
          </w:p>
        </w:tc>
      </w:tr>
    </w:tbl>
    <w:p/>
    <w:p/>
    <w:p/>
    <w:p/>
    <w:p/>
    <w:p/>
    <w:p/>
    <w:p/>
    <w:p/>
    <w:p/>
    <w:p/>
    <w:p>
      <w:pPr>
        <w:pStyle w:val="2"/>
      </w:pPr>
      <w:r>
        <w:t>IV. Data Requirements</w:t>
      </w:r>
    </w:p>
    <w:p>
      <w:pPr>
        <w:pStyle w:val="3"/>
      </w:pPr>
      <w:bookmarkStart w:id="51" w:name="_Toc360610019"/>
      <w:r>
        <w:t>1. Logical Data Model</w:t>
      </w:r>
      <w:bookmarkEnd w:id="51"/>
    </w:p>
    <w:p>
      <w:pPr>
        <w:jc w:val="both"/>
        <w:rPr>
          <w:i/>
          <w:iCs/>
        </w:rPr>
      </w:pPr>
      <w:r>
        <w:rPr>
          <w:i/>
          <w:iCs/>
        </w:rPr>
        <w:t xml:space="preserve"> Data model motel are created as an entity-relationship diagram. It’s a visual representation of the data objects and collections the system will process and the relationships between Admin and User</w:t>
      </w:r>
    </w:p>
    <w:p>
      <w:r>
        <w:drawing>
          <wp:inline distT="0" distB="0" distL="114300" distR="114300">
            <wp:extent cx="5743575" cy="3600450"/>
            <wp:effectExtent l="0" t="0" r="0" b="0"/>
            <wp:docPr id="475327347" name="Picture 475327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27347" name="Picture 47532734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43575" cy="3600450"/>
                    </a:xfrm>
                    <a:prstGeom prst="rect">
                      <a:avLst/>
                    </a:prstGeom>
                  </pic:spPr>
                </pic:pic>
              </a:graphicData>
            </a:graphic>
          </wp:inline>
        </w:drawing>
      </w:r>
    </w:p>
    <w:p>
      <w:pPr>
        <w:pStyle w:val="3"/>
      </w:pPr>
      <w:r>
        <w:t xml:space="preserve">2. </w:t>
      </w:r>
      <w:bookmarkStart w:id="52" w:name="_Toc360610020"/>
      <w:r>
        <w:t>Data Dictionary</w:t>
      </w:r>
      <w:bookmarkEnd w:id="52"/>
    </w:p>
    <w:tbl>
      <w:tblPr>
        <w:tblStyle w:val="9"/>
        <w:tblW w:w="92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5"/>
        <w:gridCol w:w="2687"/>
        <w:gridCol w:w="2198"/>
        <w:gridCol w:w="893"/>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pStyle w:val="38"/>
              <w:rPr>
                <w:rFonts w:asciiTheme="minorHAnsi" w:hAnsiTheme="minorHAnsi" w:cstheme="minorHAnsi"/>
                <w:sz w:val="22"/>
                <w:szCs w:val="22"/>
              </w:rPr>
            </w:pPr>
            <w:r>
              <w:rPr>
                <w:rFonts w:asciiTheme="minorHAnsi" w:hAnsiTheme="minorHAnsi" w:cstheme="minorHAnsi"/>
                <w:sz w:val="22"/>
                <w:szCs w:val="22"/>
              </w:rPr>
              <w:t>Data Element</w:t>
            </w:r>
          </w:p>
        </w:tc>
        <w:tc>
          <w:tcPr>
            <w:tcW w:w="2687"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pStyle w:val="38"/>
              <w:rPr>
                <w:rFonts w:asciiTheme="minorHAnsi" w:hAnsiTheme="minorHAnsi" w:cstheme="minorHAnsi"/>
                <w:sz w:val="22"/>
                <w:szCs w:val="22"/>
              </w:rPr>
            </w:pPr>
            <w:r>
              <w:rPr>
                <w:rFonts w:asciiTheme="minorHAnsi" w:hAnsiTheme="minorHAnsi" w:cstheme="minorHAnsi"/>
                <w:sz w:val="22"/>
                <w:szCs w:val="22"/>
              </w:rPr>
              <w:t>Description</w:t>
            </w:r>
          </w:p>
        </w:tc>
        <w:tc>
          <w:tcPr>
            <w:tcW w:w="2198"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pStyle w:val="38"/>
              <w:rPr>
                <w:rFonts w:asciiTheme="minorHAnsi" w:hAnsiTheme="minorHAnsi" w:cstheme="minorHAnsi"/>
                <w:sz w:val="22"/>
                <w:szCs w:val="22"/>
              </w:rPr>
            </w:pPr>
            <w:r>
              <w:rPr>
                <w:rFonts w:asciiTheme="minorHAnsi" w:hAnsiTheme="minorHAnsi" w:cstheme="minorHAnsi"/>
                <w:sz w:val="22"/>
                <w:szCs w:val="22"/>
              </w:rPr>
              <w:t>Composition or Data Type</w:t>
            </w:r>
          </w:p>
        </w:tc>
        <w:tc>
          <w:tcPr>
            <w:tcW w:w="893"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pStyle w:val="38"/>
              <w:rPr>
                <w:rFonts w:asciiTheme="minorHAnsi" w:hAnsiTheme="minorHAnsi" w:cstheme="minorHAnsi"/>
                <w:sz w:val="22"/>
                <w:szCs w:val="22"/>
              </w:rPr>
            </w:pPr>
            <w:r>
              <w:rPr>
                <w:rFonts w:asciiTheme="minorHAnsi" w:hAnsiTheme="minorHAnsi" w:cstheme="minorHAnsi"/>
                <w:sz w:val="22"/>
                <w:szCs w:val="22"/>
              </w:rPr>
              <w:t>Length</w:t>
            </w:r>
          </w:p>
        </w:tc>
        <w:tc>
          <w:tcPr>
            <w:tcW w:w="1913"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pStyle w:val="38"/>
              <w:rPr>
                <w:rFonts w:asciiTheme="minorHAnsi" w:hAnsiTheme="minorHAnsi" w:cstheme="minorHAnsi"/>
                <w:sz w:val="22"/>
                <w:szCs w:val="22"/>
              </w:rPr>
            </w:pPr>
            <w:r>
              <w:rPr>
                <w:rFonts w:asciiTheme="minorHAnsi" w:hAnsiTheme="minorHAnsi" w:cstheme="minorHAnsi"/>
                <w:sz w:val="22"/>
                <w:szCs w:val="22"/>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Account user</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It's for users to use the website, and for the admin to manage user information.</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+User ID</w:t>
            </w:r>
          </w:p>
          <w:p>
            <w:pPr>
              <w:pStyle w:val="44"/>
              <w:rPr>
                <w:rFonts w:asciiTheme="minorAscii" w:hAnsiTheme="minorAscii" w:cstheme="minorAscii"/>
                <w:sz w:val="22"/>
                <w:szCs w:val="22"/>
              </w:rPr>
            </w:pPr>
            <w:r>
              <w:rPr>
                <w:rFonts w:asciiTheme="minorAscii" w:hAnsiTheme="minorAscii" w:cstheme="minorAscii"/>
                <w:sz w:val="22"/>
                <w:szCs w:val="22"/>
              </w:rPr>
              <w:t>+User Name</w:t>
            </w:r>
          </w:p>
          <w:p>
            <w:pPr>
              <w:pStyle w:val="44"/>
              <w:rPr>
                <w:rFonts w:asciiTheme="minorAscii" w:hAnsiTheme="minorAscii" w:cstheme="minorAscii"/>
                <w:sz w:val="22"/>
                <w:szCs w:val="22"/>
              </w:rPr>
            </w:pPr>
            <w:r>
              <w:rPr>
                <w:rFonts w:asciiTheme="minorAscii" w:hAnsiTheme="minorAscii" w:cstheme="minorAscii"/>
                <w:sz w:val="22"/>
                <w:szCs w:val="22"/>
              </w:rPr>
              <w:t>+Email</w:t>
            </w:r>
          </w:p>
          <w:p>
            <w:pPr>
              <w:pStyle w:val="44"/>
              <w:rPr>
                <w:rFonts w:asciiTheme="minorAscii" w:hAnsiTheme="minorAscii" w:cstheme="minorAscii"/>
                <w:sz w:val="22"/>
                <w:szCs w:val="22"/>
              </w:rPr>
            </w:pPr>
            <w:r>
              <w:rPr>
                <w:rFonts w:asciiTheme="minorAscii" w:hAnsiTheme="minorAscii" w:cstheme="minorAscii"/>
                <w:sz w:val="22"/>
                <w:szCs w:val="22"/>
              </w:rPr>
              <w:t>+Phone Number</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HAnsi" w:hAnsiTheme="minorHAnsi" w:cstheme="minorHAnsi"/>
                <w:sz w:val="22"/>
                <w:szCs w:val="22"/>
              </w:rPr>
            </w:pP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1575" w:type="dxa"/>
            <w:tcBorders>
              <w:top w:val="single" w:color="auto" w:sz="4" w:space="0"/>
              <w:left w:val="single" w:color="auto" w:sz="4" w:space="0"/>
              <w:bottom w:val="single" w:color="auto" w:sz="4" w:space="0"/>
              <w:right w:val="single" w:color="auto" w:sz="4" w:space="0"/>
            </w:tcBorders>
          </w:tcPr>
          <w:p>
            <w:pPr>
              <w:pStyle w:val="44"/>
              <w:bidi w:val="0"/>
              <w:spacing w:before="0" w:beforeAutospacing="0" w:after="20" w:afterAutospacing="0" w:line="240" w:lineRule="exact"/>
              <w:ind w:left="-14" w:right="0"/>
              <w:jc w:val="left"/>
            </w:pPr>
            <w:r>
              <w:rPr>
                <w:rFonts w:asciiTheme="minorAscii" w:hAnsiTheme="minorAscii" w:cstheme="minorAscii"/>
                <w:sz w:val="22"/>
                <w:szCs w:val="22"/>
              </w:rPr>
              <w:t>User ID</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To manage user, to recognize user duplicate name</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integer</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6</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User Name</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To manage user</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string</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30</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Accented names are allowed, space is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Email</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To update accommodation information and notice of payment of accommodation charges</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string</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30</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Like an email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bidi w:val="0"/>
              <w:spacing w:before="0" w:beforeAutospacing="0" w:after="20" w:afterAutospacing="0" w:line="240" w:lineRule="exact"/>
              <w:ind w:left="-14" w:right="0"/>
              <w:jc w:val="left"/>
            </w:pPr>
            <w:r>
              <w:rPr>
                <w:rFonts w:asciiTheme="minorAscii" w:hAnsiTheme="minorAscii" w:cstheme="minorAscii"/>
                <w:sz w:val="22"/>
                <w:szCs w:val="22"/>
              </w:rPr>
              <w:t>Phone Number</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Directly connect users as needed</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string</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20</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Allow + or 0 in font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0" w:hRule="atLeast"/>
        </w:trPr>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Order food</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To order food in motel</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 Order number</w:t>
            </w:r>
          </w:p>
          <w:p>
            <w:pPr>
              <w:pStyle w:val="44"/>
              <w:rPr>
                <w:rFonts w:asciiTheme="minorAscii" w:hAnsiTheme="minorAscii" w:cstheme="minorAscii"/>
                <w:sz w:val="22"/>
                <w:szCs w:val="22"/>
              </w:rPr>
            </w:pPr>
            <w:r>
              <w:rPr>
                <w:rFonts w:asciiTheme="minorAscii" w:hAnsiTheme="minorAscii" w:cstheme="minorAscii"/>
                <w:sz w:val="22"/>
                <w:szCs w:val="22"/>
              </w:rPr>
              <w:t>+ Food’s name</w:t>
            </w:r>
          </w:p>
          <w:p>
            <w:pPr>
              <w:pStyle w:val="44"/>
              <w:rPr>
                <w:rFonts w:asciiTheme="minorAscii" w:hAnsiTheme="minorAscii" w:cstheme="minorAscii"/>
                <w:sz w:val="22"/>
                <w:szCs w:val="22"/>
              </w:rPr>
            </w:pPr>
            <w:r>
              <w:rPr>
                <w:rFonts w:asciiTheme="minorAscii" w:hAnsiTheme="minorAscii" w:cstheme="minorAscii"/>
                <w:sz w:val="22"/>
                <w:szCs w:val="22"/>
              </w:rPr>
              <w:t>+ Price food</w:t>
            </w:r>
          </w:p>
          <w:p>
            <w:pPr>
              <w:pStyle w:val="44"/>
              <w:rPr>
                <w:rFonts w:asciiTheme="minorAscii" w:hAnsiTheme="minorAscii" w:cstheme="minorAscii"/>
                <w:sz w:val="22"/>
                <w:szCs w:val="22"/>
              </w:rPr>
            </w:pPr>
            <w:r>
              <w:rPr>
                <w:rFonts w:asciiTheme="minorAscii" w:hAnsiTheme="minorAscii" w:cstheme="minorAscii"/>
                <w:sz w:val="22"/>
                <w:szCs w:val="22"/>
              </w:rPr>
              <w:t>+ Quantity</w:t>
            </w:r>
          </w:p>
          <w:p>
            <w:pPr>
              <w:pStyle w:val="44"/>
              <w:rPr>
                <w:rFonts w:asciiTheme="minorAscii" w:hAnsiTheme="minorAscii" w:cstheme="minorAscii"/>
                <w:sz w:val="22"/>
                <w:szCs w:val="22"/>
              </w:rPr>
            </w:pPr>
            <w:r>
              <w:rPr>
                <w:rFonts w:asciiTheme="minorAscii" w:hAnsiTheme="minorAscii" w:cstheme="minorAscii"/>
                <w:sz w:val="22"/>
                <w:szCs w:val="22"/>
              </w:rPr>
              <w:t>+ Waiting time</w:t>
            </w:r>
          </w:p>
          <w:p>
            <w:pPr>
              <w:pStyle w:val="44"/>
              <w:rPr>
                <w:rFonts w:asciiTheme="minorAscii" w:hAnsiTheme="minorAscii" w:cstheme="minorAscii"/>
                <w:sz w:val="22"/>
                <w:szCs w:val="22"/>
              </w:rPr>
            </w:pPr>
            <w:r>
              <w:rPr>
                <w:rFonts w:asciiTheme="minorAscii" w:hAnsiTheme="minorAscii" w:cstheme="minorAscii"/>
                <w:sz w:val="22"/>
                <w:szCs w:val="22"/>
              </w:rPr>
              <w:t>+ Note</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0" w:hRule="atLeast"/>
        </w:trPr>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Order number</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Food order number</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 xml:space="preserve">Int </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6</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Food’s name</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Name of food (To order)</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string</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50</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Accented names are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Price food</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The price of the dish</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integer</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10</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Waiting time</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Time to wait for a dish</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time</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hh:mm</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 xml:space="preserve">Locate time; hh=0-23 inclusive, mm=00-60 inclusive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Note</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User can write request</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text</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1000</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Accented words are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Manage customer</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Manage information of user</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Account user</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Manage room</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Manage room list</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+Room number</w:t>
            </w:r>
          </w:p>
          <w:p>
            <w:pPr>
              <w:pStyle w:val="44"/>
              <w:rPr>
                <w:rFonts w:asciiTheme="minorAscii" w:hAnsiTheme="minorAscii" w:cstheme="minorAscii"/>
                <w:sz w:val="22"/>
                <w:szCs w:val="22"/>
              </w:rPr>
            </w:pPr>
            <w:r>
              <w:rPr>
                <w:rFonts w:asciiTheme="minorAscii" w:hAnsiTheme="minorAscii" w:cstheme="minorAscii"/>
                <w:sz w:val="22"/>
                <w:szCs w:val="22"/>
              </w:rPr>
              <w:t>+Furniture</w:t>
            </w:r>
          </w:p>
          <w:p>
            <w:pPr>
              <w:pStyle w:val="44"/>
              <w:rPr>
                <w:rFonts w:asciiTheme="minorAscii" w:hAnsiTheme="minorAscii" w:cstheme="minorAscii"/>
                <w:sz w:val="22"/>
                <w:szCs w:val="22"/>
              </w:rPr>
            </w:pPr>
            <w:r>
              <w:rPr>
                <w:rFonts w:asciiTheme="minorAscii" w:hAnsiTheme="minorAscii" w:cstheme="minorAscii"/>
                <w:sz w:val="22"/>
                <w:szCs w:val="22"/>
              </w:rPr>
              <w:t>+ Consumption electric</w:t>
            </w:r>
          </w:p>
          <w:p>
            <w:pPr>
              <w:pStyle w:val="44"/>
              <w:rPr>
                <w:rFonts w:asciiTheme="minorAscii" w:hAnsiTheme="minorAscii" w:cstheme="minorAscii"/>
                <w:sz w:val="22"/>
                <w:szCs w:val="22"/>
              </w:rPr>
            </w:pPr>
            <w:r>
              <w:rPr>
                <w:rFonts w:asciiTheme="minorAscii" w:hAnsiTheme="minorAscii" w:cstheme="minorAscii"/>
                <w:sz w:val="22"/>
                <w:szCs w:val="22"/>
              </w:rPr>
              <w:t>+ Consumption water</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Furniture</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Furniture list</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+Furniture name</w:t>
            </w:r>
          </w:p>
          <w:p>
            <w:pPr>
              <w:pStyle w:val="44"/>
              <w:rPr>
                <w:rFonts w:asciiTheme="minorAscii" w:hAnsiTheme="minorAscii" w:cstheme="minorAscii"/>
                <w:sz w:val="22"/>
                <w:szCs w:val="22"/>
              </w:rPr>
            </w:pPr>
            <w:r>
              <w:rPr>
                <w:rFonts w:asciiTheme="minorAscii" w:hAnsiTheme="minorAscii" w:cstheme="minorAscii"/>
                <w:sz w:val="22"/>
                <w:szCs w:val="22"/>
              </w:rPr>
              <w:t>+Quantity</w:t>
            </w:r>
          </w:p>
          <w:p>
            <w:pPr>
              <w:pStyle w:val="44"/>
              <w:rPr>
                <w:rFonts w:asciiTheme="minorAscii" w:hAnsiTheme="minorAscii" w:cstheme="minorAscii"/>
                <w:sz w:val="22"/>
                <w:szCs w:val="22"/>
              </w:rPr>
            </w:pPr>
            <w:r>
              <w:rPr>
                <w:rFonts w:asciiTheme="minorAscii" w:hAnsiTheme="minorAscii" w:cstheme="minorAscii"/>
                <w:sz w:val="22"/>
                <w:szCs w:val="22"/>
              </w:rPr>
              <w:t>+Price</w:t>
            </w:r>
          </w:p>
          <w:p>
            <w:pPr>
              <w:pStyle w:val="44"/>
              <w:rPr>
                <w:rFonts w:asciiTheme="minorAscii" w:hAnsiTheme="minorAscii" w:cstheme="minorAscii"/>
                <w:sz w:val="22"/>
                <w:szCs w:val="22"/>
              </w:rPr>
            </w:pP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Furniture name</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Name of the furniture in room</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string</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20</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Accented words are allowed</w:t>
            </w:r>
          </w:p>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Quantity</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The amount of furniture</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int</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6</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Price</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Price of furniture, price of room per month include price consumption electric and water</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int</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9</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Financial manage</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Manage financial of motel</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+Manage room</w:t>
            </w:r>
          </w:p>
          <w:p>
            <w:pPr>
              <w:pStyle w:val="44"/>
              <w:rPr>
                <w:rFonts w:asciiTheme="minorAscii" w:hAnsiTheme="minorAscii" w:cstheme="minorAscii"/>
                <w:sz w:val="22"/>
                <w:szCs w:val="22"/>
              </w:rPr>
            </w:pPr>
            <w:r>
              <w:rPr>
                <w:rFonts w:asciiTheme="minorAscii" w:hAnsiTheme="minorAscii" w:cstheme="minorAscii"/>
                <w:sz w:val="22"/>
                <w:szCs w:val="22"/>
              </w:rPr>
              <w:t>+Price</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Service manage</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Manage service of motel</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+Order food</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Feedback</w:t>
            </w:r>
          </w:p>
        </w:tc>
        <w:tc>
          <w:tcPr>
            <w:tcW w:w="2687"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 xml:space="preserve">User feedback service of motel </w:t>
            </w:r>
          </w:p>
        </w:tc>
        <w:tc>
          <w:tcPr>
            <w:tcW w:w="2198"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text</w:t>
            </w:r>
          </w:p>
        </w:tc>
        <w:tc>
          <w:tcPr>
            <w:tcW w:w="89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r>
              <w:rPr>
                <w:rFonts w:asciiTheme="minorAscii" w:hAnsiTheme="minorAscii" w:cstheme="minorAscii"/>
                <w:sz w:val="22"/>
                <w:szCs w:val="22"/>
              </w:rPr>
              <w:t>1000</w:t>
            </w:r>
          </w:p>
        </w:tc>
        <w:tc>
          <w:tcPr>
            <w:tcW w:w="1913" w:type="dxa"/>
            <w:tcBorders>
              <w:top w:val="single" w:color="auto" w:sz="4" w:space="0"/>
              <w:left w:val="single" w:color="auto" w:sz="4" w:space="0"/>
              <w:bottom w:val="single" w:color="auto" w:sz="4" w:space="0"/>
              <w:right w:val="single" w:color="auto" w:sz="4" w:space="0"/>
            </w:tcBorders>
          </w:tcPr>
          <w:p>
            <w:pPr>
              <w:pStyle w:val="44"/>
              <w:rPr>
                <w:rFonts w:asciiTheme="minorAscii" w:hAnsiTheme="minorAscii" w:cstheme="minorAscii"/>
                <w:sz w:val="22"/>
                <w:szCs w:val="22"/>
              </w:rPr>
            </w:pPr>
          </w:p>
        </w:tc>
      </w:tr>
    </w:tbl>
    <w:p/>
    <w:p>
      <w:pPr>
        <w:pStyle w:val="3"/>
      </w:pPr>
      <w:r>
        <w:t>3. Reports</w:t>
      </w:r>
    </w:p>
    <w:p>
      <w:pPr>
        <w:pStyle w:val="4"/>
      </w:pPr>
      <w:bookmarkStart w:id="53" w:name="_Toc360610022"/>
      <w:r>
        <w:t>3.1 Order food Report</w:t>
      </w:r>
      <w:bookmarkEnd w:id="53"/>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Borders>
              <w:top w:val="single" w:color="auto" w:sz="12" w:space="0"/>
              <w:left w:val="single" w:color="auto" w:sz="12" w:space="0"/>
              <w:bottom w:val="single" w:color="auto" w:sz="4" w:space="0"/>
              <w:right w:val="single" w:color="auto" w:sz="4" w:space="0"/>
            </w:tcBorders>
          </w:tcPr>
          <w:p>
            <w:pPr>
              <w:pStyle w:val="44"/>
              <w:keepNext/>
              <w:keepLines/>
              <w:jc w:val="right"/>
              <w:rPr>
                <w:rFonts w:asciiTheme="minorHAnsi" w:hAnsiTheme="minorHAnsi" w:cstheme="minorHAnsi"/>
                <w:sz w:val="22"/>
                <w:szCs w:val="22"/>
              </w:rPr>
            </w:pPr>
            <w:r>
              <w:rPr>
                <w:rFonts w:asciiTheme="minorHAnsi" w:hAnsiTheme="minorHAnsi" w:cstheme="minorHAnsi"/>
                <w:sz w:val="22"/>
                <w:szCs w:val="22"/>
              </w:rPr>
              <w:t>Report ID:</w:t>
            </w:r>
          </w:p>
        </w:tc>
        <w:tc>
          <w:tcPr>
            <w:tcW w:w="6708" w:type="dxa"/>
            <w:tcBorders>
              <w:top w:val="single" w:color="auto" w:sz="12" w:space="0"/>
              <w:left w:val="single" w:color="auto" w:sz="4" w:space="0"/>
              <w:bottom w:val="single" w:color="auto" w:sz="4" w:space="0"/>
              <w:right w:val="single" w:color="auto" w:sz="12" w:space="0"/>
            </w:tcBorders>
          </w:tcPr>
          <w:p>
            <w:pPr>
              <w:pStyle w:val="44"/>
              <w:keepNext/>
              <w:keepLines/>
              <w:rPr>
                <w:rFonts w:asciiTheme="minorHAnsi" w:hAnsiTheme="minorHAnsi" w:cstheme="minorHAnsi"/>
                <w:sz w:val="22"/>
                <w:szCs w:val="22"/>
              </w:rPr>
            </w:pPr>
            <w:r>
              <w:rPr>
                <w:rFonts w:asciiTheme="minorHAnsi" w:hAnsiTheme="minorHAnsi" w:cstheme="minorHAnsi"/>
                <w:sz w:val="22"/>
                <w:szCs w:val="22"/>
              </w:rPr>
              <w:t>COS-RPT-1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Report Title:</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Ascii" w:hAnsiTheme="minorAscii" w:cstheme="minorAscii"/>
                <w:sz w:val="22"/>
                <w:szCs w:val="22"/>
              </w:rPr>
            </w:pPr>
            <w:r>
              <w:rPr>
                <w:rFonts w:asciiTheme="minorAscii" w:hAnsiTheme="minorAscii" w:cstheme="minorAscii"/>
                <w:sz w:val="22"/>
                <w:szCs w:val="22"/>
              </w:rPr>
              <w:t>Ordered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Report Purpose:</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Ascii" w:hAnsiTheme="minorAscii" w:cstheme="minorAscii"/>
                <w:sz w:val="22"/>
                <w:szCs w:val="22"/>
              </w:rPr>
            </w:pPr>
            <w:r>
              <w:rPr>
                <w:rFonts w:asciiTheme="minorAscii" w:hAnsiTheme="minorAscii" w:cstheme="minorAscii"/>
                <w:sz w:val="22"/>
                <w:szCs w:val="22"/>
              </w:rPr>
              <w:t>User check information of food, before decide order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Priority:</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HAnsi" w:hAnsiTheme="minorHAnsi" w:cstheme="minorHAnsi"/>
                <w:sz w:val="22"/>
                <w:szCs w:val="22"/>
              </w:rPr>
            </w:pPr>
            <w:r>
              <w:rPr>
                <w:rFonts w:asciiTheme="minorHAnsi" w:hAnsiTheme="minorHAnsi" w:cstheme="minorHAnsi"/>
                <w:sz w:val="22"/>
                <w:szCs w:val="22"/>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Report Users:</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Ascii" w:hAnsiTheme="minorAscii" w:cstheme="minorAscii"/>
                <w:sz w:val="22"/>
                <w:szCs w:val="22"/>
              </w:rPr>
            </w:pPr>
            <w:r>
              <w:rPr>
                <w:rFonts w:asciiTheme="minorAscii" w:hAnsiTheme="minorAscii" w:cstheme="minorAscii"/>
                <w:sz w:val="22"/>
                <w:szCs w:val="22"/>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Data Sources:</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Ascii" w:hAnsiTheme="minorAscii" w:cstheme="minorAscii"/>
                <w:sz w:val="22"/>
                <w:szCs w:val="22"/>
              </w:rPr>
            </w:pPr>
            <w:r>
              <w:rPr>
                <w:rFonts w:asciiTheme="minorAscii" w:hAnsiTheme="minorAscii" w:cstheme="minorAscii"/>
                <w:sz w:val="22"/>
                <w:szCs w:val="22"/>
              </w:rPr>
              <w:t xml:space="preserve">Database food, 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Frequency and Disposition;</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Ascii" w:hAnsiTheme="minorAscii" w:cstheme="minorAscii"/>
                <w:sz w:val="22"/>
                <w:szCs w:val="22"/>
              </w:rPr>
            </w:pPr>
            <w:r>
              <w:rPr>
                <w:rFonts w:asciiTheme="minorAscii" w:hAnsiTheme="minorAscii" w:cstheme="minorAscii"/>
                <w:sz w:val="22"/>
                <w:szCs w:val="22"/>
              </w:rPr>
              <w:t>Report is generated on demand by User. Data in the report is static. Report is displayed on user's web browser screen on a computer, tablet, or smartphone.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Latency:</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Ascii" w:hAnsiTheme="minorAscii" w:cstheme="minorAscii"/>
                <w:sz w:val="22"/>
                <w:szCs w:val="22"/>
              </w:rPr>
            </w:pPr>
            <w:r>
              <w:rPr>
                <w:rFonts w:asciiTheme="minorAscii" w:hAnsiTheme="minorAscii" w:cstheme="minorAscii"/>
                <w:sz w:val="22"/>
                <w:szCs w:val="22"/>
              </w:rPr>
              <w:t xml:space="preserve">Complete report must be displayed to User within 3 seconds after it is requested.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Visual Layout:</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Ascii" w:hAnsiTheme="minorAscii" w:cstheme="minorAscii"/>
                <w:sz w:val="22"/>
                <w:szCs w:val="22"/>
              </w:rPr>
            </w:pPr>
            <w:r>
              <w:rPr>
                <w:rFonts w:asciiTheme="minorAscii" w:hAnsiTheme="minorAscii" w:cstheme="minorAscii"/>
                <w:sz w:val="22"/>
                <w:szCs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Header and Footer:</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Ascii" w:hAnsiTheme="minorAscii" w:cstheme="minorAscii"/>
                <w:sz w:val="22"/>
                <w:szCs w:val="22"/>
              </w:rPr>
            </w:pPr>
            <w:r>
              <w:rPr>
                <w:rFonts w:asciiTheme="minorAscii" w:hAnsiTheme="minorAscii" w:cstheme="minorAscii"/>
                <w:sz w:val="22"/>
                <w:szCs w:val="22"/>
              </w:rPr>
              <w:t>Report header shall contain the report title, User's name, food name, price, waiting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Report Body:</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HAnsi" w:hAnsiTheme="minorHAnsi" w:cstheme="minorHAnsi"/>
                <w:sz w:val="22"/>
                <w:szCs w:val="22"/>
              </w:rPr>
            </w:pPr>
            <w:r>
              <w:rPr>
                <w:rFonts w:asciiTheme="minorHAnsi" w:hAnsiTheme="minorHAnsi" w:cstheme="minorHAnsi"/>
                <w:sz w:val="22"/>
                <w:szCs w:val="22"/>
              </w:rPr>
              <w:t xml:space="preserve">Fields shown and column headings: </w:t>
            </w:r>
          </w:p>
          <w:p>
            <w:pPr>
              <w:pStyle w:val="44"/>
              <w:keepLines/>
              <w:numPr>
                <w:ilvl w:val="0"/>
                <w:numId w:val="10"/>
              </w:numPr>
              <w:ind w:left="342"/>
              <w:rPr>
                <w:rFonts w:asciiTheme="minorHAnsi" w:hAnsiTheme="minorHAnsi" w:cstheme="minorHAnsi"/>
                <w:sz w:val="22"/>
                <w:szCs w:val="22"/>
              </w:rPr>
            </w:pPr>
            <w:r>
              <w:rPr>
                <w:rFonts w:asciiTheme="minorHAnsi" w:hAnsiTheme="minorHAnsi" w:cstheme="minorHAnsi"/>
                <w:sz w:val="22"/>
                <w:szCs w:val="22"/>
              </w:rPr>
              <w:t>Order Number</w:t>
            </w:r>
          </w:p>
          <w:p>
            <w:pPr>
              <w:pStyle w:val="44"/>
              <w:keepLines/>
              <w:numPr>
                <w:ilvl w:val="0"/>
                <w:numId w:val="10"/>
              </w:numPr>
              <w:ind w:left="342"/>
              <w:rPr>
                <w:rFonts w:asciiTheme="minorAscii" w:hAnsiTheme="minorAscii" w:cstheme="minorAscii"/>
                <w:sz w:val="22"/>
                <w:szCs w:val="22"/>
              </w:rPr>
            </w:pPr>
            <w:r>
              <w:rPr>
                <w:rFonts w:asciiTheme="minorAscii" w:hAnsiTheme="minorAscii" w:cstheme="minorAscii"/>
                <w:sz w:val="22"/>
                <w:szCs w:val="22"/>
              </w:rPr>
              <w:t>Food Name</w:t>
            </w:r>
          </w:p>
          <w:p>
            <w:pPr>
              <w:pStyle w:val="44"/>
              <w:keepLines/>
              <w:numPr>
                <w:ilvl w:val="0"/>
                <w:numId w:val="10"/>
              </w:numPr>
              <w:ind w:left="342"/>
              <w:rPr>
                <w:rFonts w:asciiTheme="minorAscii" w:hAnsiTheme="minorAscii" w:cstheme="minorAscii"/>
                <w:sz w:val="22"/>
                <w:szCs w:val="22"/>
              </w:rPr>
            </w:pPr>
            <w:r>
              <w:rPr>
                <w:rFonts w:asciiTheme="minorAscii" w:hAnsiTheme="minorAscii" w:cstheme="minorAscii"/>
                <w:sz w:val="22"/>
                <w:szCs w:val="22"/>
              </w:rPr>
              <w:t>Price</w:t>
            </w:r>
          </w:p>
          <w:p>
            <w:pPr>
              <w:pStyle w:val="44"/>
              <w:keepLines/>
              <w:numPr>
                <w:ilvl w:val="0"/>
                <w:numId w:val="10"/>
              </w:numPr>
              <w:ind w:left="342"/>
              <w:rPr>
                <w:rFonts w:asciiTheme="minorAscii" w:hAnsiTheme="minorAscii" w:cstheme="minorAscii"/>
                <w:sz w:val="22"/>
                <w:szCs w:val="22"/>
              </w:rPr>
            </w:pPr>
            <w:r>
              <w:rPr>
                <w:rFonts w:asciiTheme="minorAscii" w:hAnsiTheme="minorAscii" w:cstheme="minorAscii"/>
                <w:sz w:val="22"/>
                <w:szCs w:val="22"/>
              </w:rPr>
              <w:t>Quantity</w:t>
            </w:r>
          </w:p>
          <w:p>
            <w:pPr>
              <w:pStyle w:val="44"/>
              <w:keepLines/>
              <w:numPr>
                <w:ilvl w:val="0"/>
                <w:numId w:val="10"/>
              </w:numPr>
              <w:ind w:left="342"/>
              <w:rPr>
                <w:rFonts w:asciiTheme="minorHAnsi" w:hAnsiTheme="minorHAnsi" w:cstheme="minorHAnsi"/>
                <w:sz w:val="22"/>
                <w:szCs w:val="22"/>
              </w:rPr>
            </w:pPr>
            <w:r>
              <w:rPr>
                <w:rFonts w:asciiTheme="minorHAnsi" w:hAnsiTheme="minorHAnsi" w:cstheme="minorHAnsi"/>
                <w:sz w:val="22"/>
                <w:szCs w:val="22"/>
              </w:rPr>
              <w:t>Total Food Price</w:t>
            </w:r>
          </w:p>
          <w:p>
            <w:pPr>
              <w:pStyle w:val="44"/>
              <w:keepLines/>
              <w:numPr>
                <w:ilvl w:val="0"/>
                <w:numId w:val="10"/>
              </w:numPr>
              <w:ind w:left="342"/>
              <w:rPr>
                <w:rFonts w:asciiTheme="minorAscii" w:hAnsiTheme="minorAscii" w:cstheme="minorAscii"/>
                <w:sz w:val="22"/>
                <w:szCs w:val="22"/>
              </w:rPr>
            </w:pPr>
            <w:r>
              <w:rPr>
                <w:rFonts w:asciiTheme="minorAscii" w:hAnsiTheme="minorAscii" w:cstheme="minorAscii"/>
                <w:sz w:val="22"/>
                <w:szCs w:val="22"/>
              </w:rPr>
              <w:t>Note</w:t>
            </w:r>
          </w:p>
          <w:p>
            <w:pPr>
              <w:pStyle w:val="44"/>
              <w:keepLines/>
              <w:rPr>
                <w:rFonts w:asciiTheme="minorAscii" w:hAnsiTheme="minorAscii" w:cstheme="min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End-of-Report Indicator:</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HAnsi" w:hAnsiTheme="minorHAnsi" w:cstheme="minorHAnsi"/>
                <w:sz w:val="22"/>
                <w:szCs w:val="22"/>
              </w:rPr>
            </w:pPr>
            <w:r>
              <w:rPr>
                <w:rFonts w:asciiTheme="minorHAnsi" w:hAnsiTheme="minorHAnsi" w:cstheme="minorHAnsi"/>
                <w:sz w:val="22"/>
                <w:szCs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12" w:space="0"/>
              <w:bottom w:val="single" w:color="auto" w:sz="4"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Interactivity:</w:t>
            </w:r>
          </w:p>
        </w:tc>
        <w:tc>
          <w:tcPr>
            <w:tcW w:w="6708" w:type="dxa"/>
            <w:tcBorders>
              <w:top w:val="single" w:color="auto" w:sz="4" w:space="0"/>
              <w:left w:val="single" w:color="auto" w:sz="4" w:space="0"/>
              <w:bottom w:val="single" w:color="auto" w:sz="4" w:space="0"/>
              <w:right w:val="single" w:color="auto" w:sz="12" w:space="0"/>
            </w:tcBorders>
          </w:tcPr>
          <w:p>
            <w:pPr>
              <w:pStyle w:val="44"/>
              <w:keepLines/>
              <w:rPr>
                <w:rFonts w:asciiTheme="minorAscii" w:hAnsiTheme="minorAscii" w:cstheme="minorAscii"/>
                <w:sz w:val="22"/>
                <w:szCs w:val="22"/>
              </w:rPr>
            </w:pPr>
            <w:r>
              <w:rPr>
                <w:rFonts w:asciiTheme="minorAscii" w:hAnsiTheme="minorAscii" w:cstheme="minorAscii"/>
                <w:sz w:val="22"/>
                <w:szCs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12" w:space="0"/>
              <w:bottom w:val="single" w:color="auto" w:sz="12" w:space="0"/>
              <w:right w:val="single" w:color="auto" w:sz="4" w:space="0"/>
            </w:tcBorders>
          </w:tcPr>
          <w:p>
            <w:pPr>
              <w:pStyle w:val="44"/>
              <w:keepLines/>
              <w:jc w:val="right"/>
              <w:rPr>
                <w:rFonts w:asciiTheme="minorHAnsi" w:hAnsiTheme="minorHAnsi" w:cstheme="minorHAnsi"/>
                <w:sz w:val="22"/>
                <w:szCs w:val="22"/>
              </w:rPr>
            </w:pPr>
            <w:r>
              <w:rPr>
                <w:rFonts w:asciiTheme="minorHAnsi" w:hAnsiTheme="minorHAnsi" w:cstheme="minorHAnsi"/>
                <w:sz w:val="22"/>
                <w:szCs w:val="22"/>
              </w:rPr>
              <w:t>Security Access Restrictions:</w:t>
            </w:r>
          </w:p>
        </w:tc>
        <w:tc>
          <w:tcPr>
            <w:tcW w:w="6708" w:type="dxa"/>
            <w:tcBorders>
              <w:top w:val="single" w:color="auto" w:sz="4" w:space="0"/>
              <w:left w:val="single" w:color="auto" w:sz="4" w:space="0"/>
              <w:bottom w:val="single" w:color="auto" w:sz="12" w:space="0"/>
              <w:right w:val="single" w:color="auto" w:sz="12" w:space="0"/>
            </w:tcBorders>
          </w:tcPr>
          <w:p>
            <w:pPr>
              <w:pStyle w:val="44"/>
              <w:keepLines/>
              <w:rPr>
                <w:rFonts w:asciiTheme="minorAscii" w:hAnsiTheme="minorAscii" w:cstheme="minorAscii"/>
                <w:sz w:val="22"/>
                <w:szCs w:val="22"/>
              </w:rPr>
            </w:pPr>
            <w:r>
              <w:rPr>
                <w:rFonts w:asciiTheme="minorAscii" w:hAnsiTheme="minorAscii" w:cstheme="minorAscii"/>
                <w:sz w:val="22"/>
                <w:szCs w:val="22"/>
              </w:rPr>
              <w:t>A User may retrieve only his own food order</w:t>
            </w:r>
          </w:p>
        </w:tc>
      </w:tr>
    </w:tbl>
    <w:p>
      <w:pPr>
        <w:pStyle w:val="40"/>
        <w:ind w:left="0"/>
        <w:rPr>
          <w:rStyle w:val="37"/>
          <w:rFonts w:asciiTheme="minorAscii" w:hAnsiTheme="minorAscii" w:cstheme="minorAscii"/>
          <w:sz w:val="22"/>
          <w:szCs w:val="22"/>
        </w:rPr>
      </w:pPr>
    </w:p>
    <w:p>
      <w:pPr>
        <w:pStyle w:val="16"/>
        <w:ind w:left="851"/>
        <w:rPr>
          <w:rFonts w:asciiTheme="minorAscii" w:hAnsiTheme="minorAscii" w:cstheme="minorAscii"/>
          <w:sz w:val="22"/>
          <w:szCs w:val="22"/>
        </w:rPr>
      </w:pPr>
    </w:p>
    <w:p>
      <w:pPr>
        <w:pStyle w:val="16"/>
        <w:ind w:left="851"/>
        <w:rPr>
          <w:rFonts w:asciiTheme="minorAscii" w:hAnsiTheme="minorAscii" w:cstheme="minorAscii"/>
          <w:sz w:val="22"/>
          <w:szCs w:val="22"/>
        </w:rPr>
      </w:pPr>
    </w:p>
    <w:p>
      <w:pPr>
        <w:pStyle w:val="2"/>
      </w:pPr>
      <w:r>
        <w:t>V. Non-Functional Requirements</w:t>
      </w:r>
    </w:p>
    <w:p>
      <w:pPr>
        <w:pStyle w:val="3"/>
      </w:pPr>
      <w:r>
        <w:t xml:space="preserve">1. </w:t>
      </w:r>
      <w:bookmarkStart w:id="54" w:name="_Toc360610024"/>
      <w:r>
        <w:t>External Interface Requirements</w:t>
      </w:r>
      <w:bookmarkEnd w:id="54"/>
    </w:p>
    <w:p>
      <w:r>
        <w:t>&lt;This section provides information to ensure that the system will communicate properly with users and with external hardware or software elements.&gt;</w:t>
      </w:r>
    </w:p>
    <w:p>
      <w:pPr>
        <w:pStyle w:val="22"/>
        <w:numPr>
          <w:ilvl w:val="0"/>
          <w:numId w:val="11"/>
        </w:numPr>
        <w:rPr>
          <w:rFonts w:asciiTheme="minorAscii" w:hAnsiTheme="minorAscii" w:eastAsiaTheme="minorAscii" w:cstheme="minorAscii"/>
          <w:sz w:val="22"/>
          <w:szCs w:val="22"/>
        </w:rPr>
      </w:pPr>
      <w:r>
        <w:t>You need to use smartphone with good internet or 3G/4G to communicate with system</w:t>
      </w:r>
    </w:p>
    <w:p>
      <w:pPr>
        <w:pStyle w:val="22"/>
        <w:numPr>
          <w:ilvl w:val="0"/>
          <w:numId w:val="11"/>
        </w:numPr>
        <w:rPr>
          <w:sz w:val="22"/>
          <w:szCs w:val="22"/>
        </w:rPr>
      </w:pPr>
      <w:r>
        <w:t>If the system have owner app, you need install to checkout money when return room</w:t>
      </w:r>
    </w:p>
    <w:p>
      <w:pPr>
        <w:ind w:left="0"/>
      </w:pPr>
    </w:p>
    <w:p>
      <w:pPr>
        <w:pStyle w:val="4"/>
      </w:pPr>
      <w:bookmarkStart w:id="55" w:name="_Toc439994686"/>
      <w:r>
        <w:t xml:space="preserve">1.1 </w:t>
      </w:r>
      <w:bookmarkStart w:id="56" w:name="_Toc360610025"/>
      <w:r>
        <w:t>User Interfaces</w:t>
      </w:r>
      <w:bookmarkEnd w:id="56"/>
    </w:p>
    <w:p>
      <w:pPr>
        <w:jc w:val="both"/>
        <w:rPr>
          <w:i/>
        </w:rPr>
      </w:pPr>
      <w:r>
        <w:rPr>
          <w:i/>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16"/>
        <w:ind w:left="851"/>
        <w:rPr>
          <w:rFonts w:asciiTheme="minorAscii" w:hAnsiTheme="minorAscii" w:cstheme="minorAscii"/>
          <w:sz w:val="22"/>
          <w:szCs w:val="22"/>
        </w:rPr>
      </w:pPr>
      <w:r>
        <w:rPr>
          <w:rFonts w:asciiTheme="minorAscii" w:hAnsiTheme="minorAscii" w:cstheme="minorAscii"/>
          <w:sz w:val="22"/>
          <w:szCs w:val="22"/>
        </w:rPr>
        <w:t>UI-1:</w:t>
      </w:r>
      <w:r>
        <w:tab/>
      </w:r>
      <w:r>
        <w:rPr>
          <w:rFonts w:asciiTheme="minorAscii" w:hAnsiTheme="minorAscii" w:cstheme="minorAscii"/>
          <w:sz w:val="22"/>
          <w:szCs w:val="22"/>
        </w:rPr>
        <w:t>The Hotel management show the interface for user to interact with it</w:t>
      </w:r>
    </w:p>
    <w:p>
      <w:pPr>
        <w:pStyle w:val="16"/>
        <w:ind w:left="851"/>
        <w:rPr>
          <w:rFonts w:asciiTheme="minorAscii" w:hAnsiTheme="minorAscii" w:cstheme="minorAscii"/>
          <w:sz w:val="22"/>
          <w:szCs w:val="22"/>
        </w:rPr>
      </w:pPr>
      <w:r>
        <w:rPr>
          <w:rFonts w:asciiTheme="minorAscii" w:hAnsiTheme="minorAscii" w:cstheme="minorAscii"/>
          <w:sz w:val="22"/>
          <w:szCs w:val="22"/>
        </w:rPr>
        <w:t>UI-2:</w:t>
      </w:r>
      <w:r>
        <w:tab/>
      </w:r>
      <w:r>
        <w:rPr>
          <w:rFonts w:asciiTheme="minorAscii" w:hAnsiTheme="minorAscii" w:cstheme="minorAscii"/>
          <w:sz w:val="22"/>
          <w:szCs w:val="22"/>
        </w:rPr>
        <w:t>Before using system, system will show the tutorial for user to use system</w:t>
      </w:r>
    </w:p>
    <w:p>
      <w:pPr>
        <w:pStyle w:val="16"/>
        <w:ind w:left="851"/>
        <w:rPr>
          <w:rFonts w:asciiTheme="minorAscii" w:hAnsiTheme="minorAscii" w:cstheme="minorAscii"/>
          <w:sz w:val="22"/>
          <w:szCs w:val="22"/>
        </w:rPr>
      </w:pPr>
      <w:r>
        <w:rPr>
          <w:rFonts w:asciiTheme="minorAscii" w:hAnsiTheme="minorAscii" w:cstheme="minorAscii"/>
          <w:sz w:val="22"/>
          <w:szCs w:val="22"/>
        </w:rPr>
        <w:t>UI-3:</w:t>
      </w:r>
      <w:r>
        <w:tab/>
      </w:r>
      <w:r>
        <w:rPr>
          <w:rFonts w:asciiTheme="minorAscii" w:hAnsiTheme="minorAscii" w:cstheme="minorAscii"/>
          <w:sz w:val="22"/>
          <w:szCs w:val="22"/>
        </w:rPr>
        <w:t>User will use phone to communicate with system</w:t>
      </w:r>
    </w:p>
    <w:p>
      <w:pPr>
        <w:pStyle w:val="16"/>
        <w:ind w:left="851"/>
        <w:rPr>
          <w:rFonts w:asciiTheme="minorAscii" w:hAnsiTheme="minorAscii" w:cstheme="minorAscii"/>
          <w:sz w:val="22"/>
          <w:szCs w:val="22"/>
        </w:rPr>
      </w:pPr>
      <w:r>
        <w:rPr>
          <w:rFonts w:asciiTheme="minorAscii" w:hAnsiTheme="minorAscii" w:cstheme="minorAscii"/>
          <w:sz w:val="22"/>
          <w:szCs w:val="22"/>
        </w:rPr>
        <w:t>UI-4:     The Hotel management show the interface for admin, admin use keyboard and mouse to  interact with system</w:t>
      </w:r>
    </w:p>
    <w:p>
      <w:pPr>
        <w:pStyle w:val="16"/>
        <w:ind w:left="851"/>
        <w:rPr>
          <w:rFonts w:asciiTheme="minorAscii" w:hAnsiTheme="minorAscii" w:cstheme="minorAscii"/>
          <w:sz w:val="22"/>
          <w:szCs w:val="22"/>
        </w:rPr>
      </w:pPr>
    </w:p>
    <w:p>
      <w:pPr>
        <w:pStyle w:val="4"/>
      </w:pPr>
      <w:r>
        <w:t xml:space="preserve">1.2 </w:t>
      </w:r>
      <w:bookmarkStart w:id="57" w:name="_Toc360610026"/>
      <w:r>
        <w:t>Software Interfaces</w:t>
      </w:r>
      <w:bookmarkEnd w:id="57"/>
    </w:p>
    <w:p>
      <w:pPr>
        <w:jc w:val="both"/>
        <w:rPr>
          <w:i/>
        </w:rPr>
      </w:pPr>
      <w:r>
        <w:rPr>
          <w:i/>
        </w:rPr>
        <w:t>&lt;Describe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restrictions.&gt;</w:t>
      </w:r>
    </w:p>
    <w:p>
      <w:pPr>
        <w:pStyle w:val="16"/>
        <w:ind w:left="851" w:hanging="709"/>
        <w:rPr>
          <w:rFonts w:asciiTheme="minorAscii" w:hAnsiTheme="minorAscii" w:cstheme="minorAscii"/>
          <w:sz w:val="22"/>
          <w:szCs w:val="22"/>
        </w:rPr>
      </w:pPr>
      <w:r>
        <w:rPr>
          <w:rFonts w:asciiTheme="minorAscii" w:hAnsiTheme="minorAscii" w:cstheme="minorAscii"/>
          <w:sz w:val="22"/>
          <w:szCs w:val="22"/>
        </w:rPr>
        <w:t>SI-1:</w:t>
      </w:r>
      <w:r>
        <w:tab/>
      </w:r>
      <w:r>
        <w:rPr>
          <w:rFonts w:asciiTheme="minorAscii" w:hAnsiTheme="minorAscii" w:cstheme="minorAscii"/>
          <w:sz w:val="22"/>
          <w:szCs w:val="22"/>
        </w:rPr>
        <w:t>The book room system</w:t>
      </w:r>
    </w:p>
    <w:p>
      <w:pPr>
        <w:pStyle w:val="46"/>
        <w:ind w:left="1701"/>
        <w:rPr>
          <w:rFonts w:asciiTheme="minorAscii" w:hAnsiTheme="minorAscii" w:cstheme="minorAscii"/>
          <w:sz w:val="22"/>
          <w:szCs w:val="22"/>
        </w:rPr>
      </w:pPr>
      <w:r>
        <w:rPr>
          <w:rFonts w:asciiTheme="minorAscii" w:hAnsiTheme="minorAscii" w:cstheme="minorAscii"/>
          <w:sz w:val="22"/>
          <w:szCs w:val="22"/>
        </w:rPr>
        <w:t>SI-1.1: The HMS will check if room expire, if expire, the system will send message</w:t>
      </w:r>
    </w:p>
    <w:p>
      <w:pPr>
        <w:pStyle w:val="46"/>
        <w:ind w:left="1701"/>
        <w:rPr>
          <w:rFonts w:asciiTheme="minorAscii" w:hAnsiTheme="minorAscii" w:cstheme="minorAscii"/>
          <w:sz w:val="22"/>
          <w:szCs w:val="22"/>
        </w:rPr>
      </w:pPr>
      <w:r>
        <w:rPr>
          <w:rFonts w:asciiTheme="minorAscii" w:hAnsiTheme="minorAscii" w:cstheme="minorAscii"/>
          <w:sz w:val="22"/>
          <w:szCs w:val="22"/>
        </w:rPr>
        <w:t>to user to notify them</w:t>
      </w:r>
    </w:p>
    <w:p>
      <w:pPr>
        <w:pStyle w:val="46"/>
        <w:ind w:left="1701"/>
        <w:rPr>
          <w:rFonts w:asciiTheme="minorAscii" w:hAnsiTheme="minorAscii" w:cstheme="minorAscii"/>
          <w:sz w:val="22"/>
          <w:szCs w:val="22"/>
        </w:rPr>
      </w:pPr>
      <w:r>
        <w:rPr>
          <w:rFonts w:asciiTheme="minorAscii" w:hAnsiTheme="minorAscii" w:cstheme="minorAscii"/>
          <w:sz w:val="22"/>
          <w:szCs w:val="22"/>
        </w:rPr>
        <w:t>SI-1.2: If user want to stay more, user will log to system and admin accept.</w:t>
      </w:r>
    </w:p>
    <w:p>
      <w:pPr>
        <w:pStyle w:val="16"/>
        <w:ind w:left="851" w:hanging="709"/>
        <w:rPr>
          <w:rFonts w:asciiTheme="minorAscii" w:hAnsiTheme="minorAscii" w:cstheme="minorAscii"/>
          <w:sz w:val="22"/>
          <w:szCs w:val="22"/>
        </w:rPr>
      </w:pPr>
      <w:r>
        <w:rPr>
          <w:rFonts w:asciiTheme="minorAscii" w:hAnsiTheme="minorAscii" w:cstheme="minorAscii"/>
          <w:sz w:val="22"/>
          <w:szCs w:val="22"/>
        </w:rPr>
        <w:t>SI-2:</w:t>
      </w:r>
      <w:r>
        <w:tab/>
      </w:r>
      <w:r>
        <w:rPr>
          <w:rFonts w:asciiTheme="minorAscii" w:hAnsiTheme="minorAscii" w:cstheme="minorAscii"/>
          <w:sz w:val="22"/>
          <w:szCs w:val="22"/>
        </w:rPr>
        <w:t>The manager system:  furniture, food, financial, hotel room in each unit, customer</w:t>
      </w:r>
    </w:p>
    <w:p>
      <w:pPr>
        <w:pStyle w:val="46"/>
        <w:ind w:left="1701"/>
        <w:rPr>
          <w:rFonts w:asciiTheme="minorAscii" w:hAnsiTheme="minorAscii" w:cstheme="minorAscii"/>
          <w:sz w:val="22"/>
          <w:szCs w:val="22"/>
        </w:rPr>
      </w:pPr>
      <w:r>
        <w:rPr>
          <w:rFonts w:asciiTheme="minorAscii" w:hAnsiTheme="minorAscii" w:cstheme="minorAscii"/>
          <w:sz w:val="22"/>
          <w:szCs w:val="22"/>
        </w:rPr>
        <w:t>SI-2.1:</w:t>
      </w:r>
      <w:r>
        <w:tab/>
      </w:r>
      <w:r>
        <w:rPr>
          <w:rFonts w:asciiTheme="minorAscii" w:hAnsiTheme="minorAscii" w:cstheme="minorAscii"/>
          <w:sz w:val="22"/>
          <w:szCs w:val="22"/>
        </w:rPr>
        <w:t>To book food if user want</w:t>
      </w:r>
    </w:p>
    <w:p>
      <w:pPr>
        <w:pStyle w:val="46"/>
        <w:ind w:left="1701"/>
        <w:rPr>
          <w:rFonts w:asciiTheme="minorAscii" w:hAnsiTheme="minorAscii" w:cstheme="minorAscii"/>
          <w:sz w:val="22"/>
          <w:szCs w:val="22"/>
        </w:rPr>
      </w:pPr>
      <w:r>
        <w:rPr>
          <w:rFonts w:asciiTheme="minorAscii" w:hAnsiTheme="minorAscii" w:cstheme="minorAscii"/>
          <w:sz w:val="22"/>
          <w:szCs w:val="22"/>
        </w:rPr>
        <w:t>SI-2.2:</w:t>
      </w:r>
      <w:r>
        <w:tab/>
      </w:r>
      <w:r>
        <w:rPr>
          <w:rFonts w:asciiTheme="minorAscii" w:hAnsiTheme="minorAscii" w:cstheme="minorAscii"/>
          <w:sz w:val="22"/>
          <w:szCs w:val="22"/>
        </w:rPr>
        <w:t>To help admin manage furniture in hotel.</w:t>
      </w:r>
    </w:p>
    <w:p>
      <w:pPr>
        <w:pStyle w:val="46"/>
        <w:ind w:left="1701"/>
        <w:rPr>
          <w:rFonts w:asciiTheme="minorAscii" w:hAnsiTheme="minorAscii" w:cstheme="minorAscii"/>
          <w:sz w:val="22"/>
          <w:szCs w:val="22"/>
        </w:rPr>
      </w:pPr>
      <w:r>
        <w:rPr>
          <w:rFonts w:asciiTheme="minorAscii" w:hAnsiTheme="minorAscii" w:cstheme="minorAscii"/>
          <w:sz w:val="22"/>
          <w:szCs w:val="22"/>
        </w:rPr>
        <w:t>SI-2.3:</w:t>
      </w:r>
      <w:r>
        <w:tab/>
      </w:r>
      <w:r>
        <w:rPr>
          <w:rFonts w:asciiTheme="minorAscii" w:hAnsiTheme="minorAscii" w:cstheme="minorAscii"/>
          <w:sz w:val="22"/>
          <w:szCs w:val="22"/>
        </w:rPr>
        <w:t xml:space="preserve">To help admin manage all room in hotel. </w:t>
      </w:r>
    </w:p>
    <w:p>
      <w:pPr>
        <w:pStyle w:val="46"/>
        <w:ind w:left="1701"/>
        <w:rPr>
          <w:rFonts w:asciiTheme="minorAscii" w:hAnsiTheme="minorAscii" w:cstheme="minorAscii"/>
          <w:sz w:val="22"/>
          <w:szCs w:val="22"/>
        </w:rPr>
      </w:pPr>
      <w:r>
        <w:rPr>
          <w:rFonts w:asciiTheme="minorAscii" w:hAnsiTheme="minorAscii" w:cstheme="minorAscii"/>
          <w:sz w:val="22"/>
          <w:szCs w:val="22"/>
        </w:rPr>
        <w:t>SI-2.4:</w:t>
      </w:r>
      <w:r>
        <w:tab/>
      </w:r>
      <w:r>
        <w:rPr>
          <w:rFonts w:asciiTheme="minorAscii" w:hAnsiTheme="minorAscii" w:cstheme="minorAscii"/>
          <w:sz w:val="22"/>
          <w:szCs w:val="22"/>
        </w:rPr>
        <w:t>To manage customer: add, remove, update, ….</w:t>
      </w:r>
    </w:p>
    <w:p>
      <w:pPr>
        <w:pStyle w:val="46"/>
        <w:ind w:left="1701"/>
        <w:rPr>
          <w:rFonts w:asciiTheme="minorAscii" w:hAnsiTheme="minorAscii" w:cstheme="minorAscii"/>
          <w:sz w:val="22"/>
          <w:szCs w:val="22"/>
        </w:rPr>
      </w:pPr>
      <w:r>
        <w:rPr>
          <w:rFonts w:asciiTheme="minorAscii" w:hAnsiTheme="minorAscii" w:cstheme="minorAscii"/>
          <w:sz w:val="22"/>
          <w:szCs w:val="22"/>
        </w:rPr>
        <w:t>SI-2.5:</w:t>
      </w:r>
      <w:r>
        <w:tab/>
      </w:r>
      <w:r>
        <w:rPr>
          <w:rFonts w:asciiTheme="minorAscii" w:hAnsiTheme="minorAscii" w:cstheme="minorAscii"/>
          <w:sz w:val="22"/>
          <w:szCs w:val="22"/>
        </w:rPr>
        <w:t>To help admin manage financial.</w:t>
      </w:r>
    </w:p>
    <w:p>
      <w:pPr>
        <w:pStyle w:val="4"/>
      </w:pPr>
      <w:bookmarkStart w:id="58" w:name="_Toc360610027"/>
      <w:r>
        <w:t>1.3 Hardware Interfaces</w:t>
      </w:r>
      <w:bookmarkEnd w:id="58"/>
    </w:p>
    <w:p>
      <w:pPr>
        <w:jc w:val="both"/>
        <w:rPr>
          <w:i/>
        </w:rPr>
      </w:pPr>
      <w:r>
        <w:rPr>
          <w:i/>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pPr>
        <w:pStyle w:val="16"/>
      </w:pPr>
      <w:r>
        <w:t>No hardware interfaces have been identified.</w:t>
      </w:r>
    </w:p>
    <w:p>
      <w:pPr>
        <w:pStyle w:val="4"/>
      </w:pPr>
      <w:bookmarkStart w:id="59" w:name="_Toc360610028"/>
      <w:r>
        <w:t>1.4 Communications Interfaces</w:t>
      </w:r>
      <w:bookmarkEnd w:id="59"/>
    </w:p>
    <w:p>
      <w:pPr>
        <w:jc w:val="both"/>
        <w:rPr>
          <w:i/>
        </w:rPr>
      </w:pPr>
      <w:r>
        <w:rPr>
          <w:i/>
        </w:rPr>
        <w:t>&lt;State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not.&gt;</w:t>
      </w:r>
    </w:p>
    <w:p>
      <w:pPr>
        <w:pStyle w:val="16"/>
        <w:ind w:left="851"/>
        <w:rPr>
          <w:rFonts w:asciiTheme="minorAscii" w:hAnsiTheme="minorAscii" w:cstheme="minorAscii"/>
          <w:sz w:val="22"/>
          <w:szCs w:val="22"/>
        </w:rPr>
      </w:pPr>
      <w:r>
        <w:rPr>
          <w:rFonts w:asciiTheme="minorAscii" w:hAnsiTheme="minorAscii" w:cstheme="minorAscii"/>
          <w:sz w:val="22"/>
          <w:szCs w:val="22"/>
        </w:rPr>
        <w:t>CI-1:</w:t>
      </w:r>
      <w:r>
        <w:tab/>
      </w:r>
      <w:r>
        <w:rPr>
          <w:rFonts w:asciiTheme="minorAscii" w:hAnsiTheme="minorAscii" w:cstheme="minorAscii"/>
          <w:sz w:val="22"/>
          <w:szCs w:val="22"/>
        </w:rPr>
        <w:t>Gmail, social media</w:t>
      </w:r>
    </w:p>
    <w:p>
      <w:pPr>
        <w:pStyle w:val="16"/>
        <w:ind w:left="851"/>
        <w:rPr>
          <w:rFonts w:asciiTheme="minorAscii" w:hAnsiTheme="minorAscii" w:cstheme="minorAscii"/>
          <w:sz w:val="22"/>
          <w:szCs w:val="22"/>
        </w:rPr>
      </w:pPr>
      <w:r>
        <w:rPr>
          <w:rFonts w:asciiTheme="minorAscii" w:hAnsiTheme="minorAscii" w:cstheme="minorAscii"/>
          <w:sz w:val="22"/>
          <w:szCs w:val="22"/>
        </w:rPr>
        <w:t>CI-2:</w:t>
      </w:r>
      <w:r>
        <w:tab/>
      </w:r>
      <w:r>
        <w:rPr>
          <w:rFonts w:asciiTheme="minorAscii" w:hAnsiTheme="minorAscii" w:cstheme="minorAscii"/>
          <w:sz w:val="22"/>
          <w:szCs w:val="22"/>
        </w:rPr>
        <w:t>Laptop, phone</w:t>
      </w:r>
    </w:p>
    <w:bookmarkEnd w:id="55"/>
    <w:p>
      <w:pPr>
        <w:pStyle w:val="3"/>
      </w:pPr>
      <w:r>
        <w:t>2. Quality Attributes</w:t>
      </w:r>
    </w:p>
    <w:p>
      <w:pPr>
        <w:pStyle w:val="4"/>
      </w:pPr>
      <w:bookmarkStart w:id="60" w:name="_Toc35838289"/>
      <w:r>
        <w:t>2.1 Usability</w:t>
      </w:r>
      <w:bookmarkEnd w:id="60"/>
      <w:r>
        <w:t xml:space="preserve"> </w:t>
      </w:r>
    </w:p>
    <w:p>
      <w:pPr>
        <w:jc w:val="both"/>
        <w:rPr>
          <w:i/>
          <w:iCs/>
          <w:lang w:val="en-US"/>
        </w:rPr>
      </w:pPr>
      <w:r>
        <w:rPr>
          <w:i/>
          <w:iCs/>
          <w:lang w:val="en-US"/>
        </w:rPr>
        <w:t>[This section includes all those requirements that affect usability. For example, specify the required training time for a normal user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pPr>
        <w:pStyle w:val="4"/>
      </w:pPr>
      <w:bookmarkStart w:id="61" w:name="_Toc35838290"/>
      <w:bookmarkStart w:id="62" w:name="_Toc521150206"/>
      <w:r>
        <w:t>2.2 Reliability</w:t>
      </w:r>
      <w:bookmarkEnd w:id="61"/>
      <w:bookmarkEnd w:id="62"/>
      <w:r>
        <w:t xml:space="preserve"> </w:t>
      </w:r>
    </w:p>
    <w:p>
      <w:pPr>
        <w:rPr>
          <w:i/>
          <w:lang w:val="en-US"/>
        </w:rPr>
      </w:pPr>
      <w:r>
        <w:rPr>
          <w:i/>
          <w:lang w:val="en-US"/>
        </w:rPr>
        <w:t>[Requirements for reliability of the system should be specified here. Some suggestions follow:</w:t>
      </w:r>
    </w:p>
    <w:p>
      <w:pPr>
        <w:rPr>
          <w:i/>
          <w:lang w:val="en-US"/>
        </w:rPr>
      </w:pPr>
      <w:r>
        <w:rPr>
          <w:i/>
          <w:lang w:val="en-US"/>
        </w:rPr>
        <w:t>Availability—specify the percentage of time available ( xx.xx%), hours of use, maintenance access, degraded mode operations, and so on.</w:t>
      </w:r>
    </w:p>
    <w:p>
      <w:pPr>
        <w:rPr>
          <w:i/>
          <w:lang w:val="en-US"/>
        </w:rPr>
      </w:pPr>
      <w:r>
        <w:rPr>
          <w:i/>
          <w:lang w:val="en-US"/>
        </w:rPr>
        <w:t>Mean Time Between Failures (MTBF) — this is usually specified in hours, but it could also be specified in terms of days, months or years.</w:t>
      </w:r>
    </w:p>
    <w:p>
      <w:pPr>
        <w:rPr>
          <w:i/>
          <w:lang w:val="en-US"/>
        </w:rPr>
      </w:pPr>
      <w:r>
        <w:rPr>
          <w:i/>
          <w:lang w:val="en-US"/>
        </w:rPr>
        <w:t>Mean Time To Repair (MTTR)—how long is the system allowed to be out of operation after it has failed?</w:t>
      </w:r>
    </w:p>
    <w:p>
      <w:pPr>
        <w:rPr>
          <w:i/>
          <w:lang w:val="en-US"/>
        </w:rPr>
      </w:pPr>
      <w:r>
        <w:rPr>
          <w:i/>
          <w:lang w:val="en-US"/>
        </w:rPr>
        <w:t>Accuracy—specifies precision (resolution) and accuracy (by some known standard) that is required in the system’s output.</w:t>
      </w:r>
    </w:p>
    <w:p>
      <w:pPr>
        <w:rPr>
          <w:i/>
          <w:lang w:val="en-US"/>
        </w:rPr>
      </w:pPr>
      <w:r>
        <w:rPr>
          <w:i/>
          <w:lang w:val="en-US"/>
        </w:rPr>
        <w:t>Maximum Bugs or Defect Rate—usually expressed in terms of bugs per thousand lines of code (bugs/KLOC) or bugs per function-point( bugs/function-point).</w:t>
      </w:r>
    </w:p>
    <w:p>
      <w:pPr>
        <w:rPr>
          <w:i/>
          <w:lang w:val="en-US"/>
        </w:rPr>
      </w:pPr>
      <w:r>
        <w:rPr>
          <w:i/>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pPr>
        <w:pStyle w:val="4"/>
      </w:pPr>
      <w:bookmarkStart w:id="63" w:name="_Toc35838291"/>
      <w:bookmarkStart w:id="64" w:name="_Toc521150207"/>
      <w:r>
        <w:t>2.3 Performance</w:t>
      </w:r>
      <w:bookmarkEnd w:id="63"/>
      <w:bookmarkEnd w:id="64"/>
    </w:p>
    <w:p>
      <w:pPr>
        <w:rPr>
          <w:i/>
          <w:lang w:val="en-US"/>
        </w:rPr>
      </w:pPr>
      <w:r>
        <w:rPr>
          <w:i/>
          <w:lang w:val="en-US"/>
        </w:rPr>
        <w:t>[The system’s performance characteristics are outlined in this section. Include specific response times. Where applicable, reference related Use Cases by name.</w:t>
      </w:r>
    </w:p>
    <w:p>
      <w:pPr>
        <w:rPr>
          <w:i/>
          <w:lang w:val="en-US"/>
        </w:rPr>
      </w:pPr>
      <w:r>
        <w:rPr>
          <w:i/>
          <w:lang w:val="en-US"/>
        </w:rPr>
        <w:t>Response time for a transaction (average, maximum)</w:t>
      </w:r>
    </w:p>
    <w:p>
      <w:pPr>
        <w:rPr>
          <w:i/>
          <w:lang w:val="en-US"/>
        </w:rPr>
      </w:pPr>
      <w:r>
        <w:rPr>
          <w:i/>
          <w:lang w:val="en-US"/>
        </w:rPr>
        <w:t>Throughput, for example, transactions per second</w:t>
      </w:r>
    </w:p>
    <w:p>
      <w:pPr>
        <w:rPr>
          <w:i/>
          <w:lang w:val="en-US"/>
        </w:rPr>
      </w:pPr>
      <w:r>
        <w:rPr>
          <w:i/>
          <w:lang w:val="en-US"/>
        </w:rPr>
        <w:t>Capacity, for example, the number of customers or transactions the system can accommodate</w:t>
      </w:r>
    </w:p>
    <w:p>
      <w:pPr>
        <w:rPr>
          <w:i/>
          <w:lang w:val="en-US"/>
        </w:rPr>
      </w:pPr>
      <w:r>
        <w:rPr>
          <w:i/>
          <w:lang w:val="en-US"/>
        </w:rPr>
        <w:t>Degradation modes (what is the acceptable mode of operation when the system has been degraded in some manner)</w:t>
      </w:r>
    </w:p>
    <w:p>
      <w:pPr>
        <w:rPr>
          <w:i/>
          <w:lang w:val="en-US"/>
        </w:rPr>
      </w:pPr>
      <w:r>
        <w:rPr>
          <w:i/>
          <w:lang w:val="en-US"/>
        </w:rPr>
        <w:t>Resource utilization, such as memory, disk, communications, and so forth.</w:t>
      </w:r>
    </w:p>
    <w:p>
      <w:pPr>
        <w:pStyle w:val="4"/>
        <w:rPr>
          <w:lang w:val="en-US"/>
        </w:rPr>
      </w:pPr>
      <w:bookmarkStart w:id="65" w:name="_Toc521150208"/>
      <w:bookmarkStart w:id="66" w:name="_Toc35838292"/>
      <w:r>
        <w:t xml:space="preserve">2.4 </w:t>
      </w:r>
      <w:r>
        <w:rPr>
          <w:lang w:val="en-US"/>
        </w:rPr>
        <w:t>Dependability</w:t>
      </w:r>
    </w:p>
    <w:p>
      <w:pPr>
        <w:rPr>
          <w:i/>
        </w:rPr>
      </w:pPr>
      <w:r>
        <w:rPr>
          <w:i/>
        </w:rPr>
        <w:t>&lt;&lt; Software dependability includes a range of characteristics including reliability, security and safety. Dependable software should not cause physical or economic damage in the event of system failure. Malicious users should not be able to access or damage the system&gt;&gt;</w:t>
      </w:r>
    </w:p>
    <w:p>
      <w:pPr>
        <w:pStyle w:val="5"/>
      </w:pPr>
      <w:r>
        <w:t>a. Security</w:t>
      </w:r>
    </w:p>
    <w:p>
      <w:pPr>
        <w:jc w:val="both"/>
        <w:rPr>
          <w:i/>
          <w:iCs/>
        </w:rPr>
      </w:pPr>
      <w:r>
        <w:rPr>
          <w:i/>
          <w:iCs/>
        </w:rPr>
        <w:t>&lt;Specify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them.&gt;</w:t>
      </w:r>
    </w:p>
    <w:p>
      <w:pPr>
        <w:pStyle w:val="22"/>
        <w:numPr>
          <w:ilvl w:val="0"/>
          <w:numId w:val="12"/>
        </w:numPr>
        <w:jc w:val="both"/>
        <w:rPr>
          <w:rFonts w:asciiTheme="minorAscii" w:hAnsiTheme="minorAscii" w:eastAsiaTheme="minorAscii" w:cstheme="minorAscii"/>
          <w:i/>
          <w:iCs/>
          <w:sz w:val="22"/>
          <w:szCs w:val="22"/>
        </w:rPr>
      </w:pPr>
      <w:r>
        <w:rPr>
          <w:i/>
          <w:iCs/>
        </w:rPr>
        <w:t>Firewall</w:t>
      </w:r>
    </w:p>
    <w:p>
      <w:pPr>
        <w:pStyle w:val="5"/>
      </w:pPr>
      <w:r>
        <w:t>b. Safety</w:t>
      </w:r>
    </w:p>
    <w:p>
      <w:pPr>
        <w:rPr>
          <w:i/>
          <w:iCs/>
        </w:rPr>
      </w:pPr>
      <w:r>
        <w:rPr>
          <w:i/>
          <w:iCs/>
        </w:rP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pPr>
        <w:pStyle w:val="22"/>
        <w:numPr>
          <w:ilvl w:val="0"/>
          <w:numId w:val="13"/>
        </w:numPr>
        <w:rPr>
          <w:rFonts w:asciiTheme="minorAscii" w:hAnsiTheme="minorAscii" w:eastAsiaTheme="minorAscii" w:cstheme="minorAscii"/>
          <w:i/>
          <w:iCs/>
          <w:sz w:val="22"/>
          <w:szCs w:val="22"/>
        </w:rPr>
      </w:pPr>
      <w:r>
        <w:rPr>
          <w:i/>
          <w:iCs/>
        </w:rPr>
        <w:t>Hacker</w:t>
      </w:r>
    </w:p>
    <w:p>
      <w:pPr>
        <w:rPr>
          <w:i/>
          <w:iCs/>
        </w:rPr>
      </w:pPr>
    </w:p>
    <w:p>
      <w:pPr>
        <w:pStyle w:val="4"/>
      </w:pPr>
      <w:r>
        <w:t>2.5 Supportability</w:t>
      </w:r>
      <w:bookmarkEnd w:id="65"/>
      <w:bookmarkEnd w:id="66"/>
    </w:p>
    <w:p>
      <w:pPr>
        <w:rPr>
          <w:i/>
          <w:iCs/>
          <w:lang w:val="en-US"/>
        </w:rPr>
      </w:pPr>
      <w:r>
        <w:rPr>
          <w:i/>
          <w:iCs/>
          <w:lang w:val="en-US"/>
        </w:rPr>
        <w:t>[This section indicates any requirements that will enhance the supportability or maintainability of the system being built, including coding standards, naming conventions, class libraries, maintenance access, and maintenance utilities.]</w:t>
      </w:r>
    </w:p>
    <w:p>
      <w:pPr>
        <w:rPr>
          <w:i/>
          <w:iCs/>
          <w:lang w:val="en-US"/>
        </w:rPr>
      </w:pPr>
    </w:p>
    <w:p>
      <w:pPr>
        <w:pStyle w:val="4"/>
      </w:pPr>
      <w:bookmarkStart w:id="67" w:name="_Toc521150209"/>
      <w:bookmarkStart w:id="68" w:name="_Toc35838293"/>
      <w:r>
        <w:t>2.6 Design Constraints</w:t>
      </w:r>
      <w:bookmarkEnd w:id="67"/>
      <w:bookmarkEnd w:id="68"/>
    </w:p>
    <w:p>
      <w:pPr>
        <w:rPr>
          <w:i/>
          <w:lang w:val="en-US"/>
        </w:rPr>
      </w:pPr>
      <w:r>
        <w:rPr>
          <w:i/>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pPr>
        <w:pStyle w:val="4"/>
      </w:pPr>
      <w:bookmarkStart w:id="69" w:name="_Toc35838294"/>
      <w:r>
        <w:t>2.7 Support Documents</w:t>
      </w:r>
      <w:bookmarkEnd w:id="69"/>
    </w:p>
    <w:p>
      <w:pPr>
        <w:rPr>
          <w:i/>
          <w:iCs/>
          <w:lang w:val="en-US"/>
        </w:rPr>
      </w:pPr>
      <w:r>
        <w:rPr>
          <w:i/>
          <w:iCs/>
          <w:lang w:val="en-US"/>
        </w:rPr>
        <w:t xml:space="preserve"> [Describes the requirements, if any, for o-line user documentation, help systems, help about notices, and so forth.]</w:t>
      </w:r>
    </w:p>
    <w:p>
      <w:pPr>
        <w:rPr>
          <w:i/>
          <w:iCs/>
          <w:lang w:val="en-US"/>
        </w:rPr>
      </w:pPr>
      <w:r>
        <w:fldChar w:fldCharType="begin"/>
      </w:r>
      <w:r>
        <w:instrText xml:space="preserve"> HYPERLINK "https://www.hotelogix.com/" \h </w:instrText>
      </w:r>
      <w:r>
        <w:fldChar w:fldCharType="separate"/>
      </w:r>
      <w:r>
        <w:rPr>
          <w:rStyle w:val="15"/>
          <w:i/>
          <w:iCs/>
          <w:lang w:val="en-US"/>
        </w:rPr>
        <w:t>https://www.hotelogix.com/</w:t>
      </w:r>
      <w:r>
        <w:rPr>
          <w:rStyle w:val="15"/>
          <w:i/>
          <w:iCs/>
          <w:lang w:val="en-US"/>
        </w:rPr>
        <w:fldChar w:fldCharType="end"/>
      </w:r>
    </w:p>
    <w:p>
      <w:pPr>
        <w:rPr>
          <w:i/>
          <w:iCs/>
          <w:lang w:val="en-US"/>
        </w:rPr>
      </w:pPr>
      <w:r>
        <w:fldChar w:fldCharType="begin"/>
      </w:r>
      <w:r>
        <w:instrText xml:space="preserve"> HYPERLINK "https://www.softwareadvice.com/hotel-management/" \h </w:instrText>
      </w:r>
      <w:r>
        <w:fldChar w:fldCharType="separate"/>
      </w:r>
      <w:r>
        <w:rPr>
          <w:rStyle w:val="15"/>
          <w:i/>
          <w:iCs/>
          <w:lang w:val="en-US"/>
        </w:rPr>
        <w:t>https://www.softwareadvice.com/hotel-management/</w:t>
      </w:r>
      <w:r>
        <w:rPr>
          <w:rStyle w:val="15"/>
          <w:i/>
          <w:iCs/>
          <w:lang w:val="en-US"/>
        </w:rPr>
        <w:fldChar w:fldCharType="end"/>
      </w:r>
    </w:p>
    <w:p>
      <w:pPr>
        <w:rPr>
          <w:i/>
          <w:iCs/>
          <w:lang w:val="en-US"/>
        </w:rPr>
      </w:pPr>
      <w:r>
        <w:fldChar w:fldCharType="begin"/>
      </w:r>
      <w:r>
        <w:instrText xml:space="preserve"> HYPERLINK "https://blog.capterra.com/the-5-most-popular-hotel-management-software-solutions-for-small-hotels-compared/" \h </w:instrText>
      </w:r>
      <w:r>
        <w:fldChar w:fldCharType="separate"/>
      </w:r>
      <w:r>
        <w:rPr>
          <w:rStyle w:val="15"/>
          <w:i/>
          <w:iCs/>
          <w:lang w:val="en-US"/>
        </w:rPr>
        <w:t>https://blog.capterra.com/the-5-most-popular-hotel-management-software-solutions-for-small-hotels-compared/</w:t>
      </w:r>
      <w:r>
        <w:rPr>
          <w:rStyle w:val="15"/>
          <w:i/>
          <w:iCs/>
          <w:lang w:val="en-US"/>
        </w:rPr>
        <w:fldChar w:fldCharType="end"/>
      </w:r>
    </w:p>
    <w:p>
      <w:pPr>
        <w:rPr>
          <w:i/>
          <w:iCs/>
          <w:lang w:val="en-US"/>
        </w:rPr>
      </w:pPr>
      <w:r>
        <w:fldChar w:fldCharType="begin"/>
      </w:r>
      <w:r>
        <w:instrText xml:space="preserve"> HYPERLINK "https://www.pureautomate.com/" \h </w:instrText>
      </w:r>
      <w:r>
        <w:fldChar w:fldCharType="separate"/>
      </w:r>
      <w:r>
        <w:rPr>
          <w:rStyle w:val="15"/>
          <w:i/>
          <w:iCs/>
          <w:lang w:val="en-US"/>
        </w:rPr>
        <w:t>https://www.pureautomate.com/</w:t>
      </w:r>
      <w:r>
        <w:rPr>
          <w:rStyle w:val="15"/>
          <w:i/>
          <w:iCs/>
          <w:lang w:val="en-US"/>
        </w:rPr>
        <w:fldChar w:fldCharType="end"/>
      </w:r>
    </w:p>
    <w:p>
      <w:pPr>
        <w:rPr>
          <w:i/>
          <w:iCs/>
          <w:lang w:val="en-US"/>
        </w:rPr>
      </w:pPr>
    </w:p>
    <w:p>
      <w:pPr>
        <w:pStyle w:val="4"/>
      </w:pPr>
      <w:bookmarkStart w:id="70" w:name="_Toc521150211"/>
      <w:bookmarkStart w:id="71" w:name="_Toc35838295"/>
      <w:r>
        <w:t>2.8 Purchased Components</w:t>
      </w:r>
      <w:bookmarkEnd w:id="70"/>
      <w:bookmarkEnd w:id="71"/>
    </w:p>
    <w:p>
      <w:pPr>
        <w:rPr>
          <w:i/>
          <w:iCs/>
          <w:lang w:val="en-US"/>
        </w:rPr>
      </w:pPr>
      <w:r>
        <w:rPr>
          <w:i/>
          <w:iCs/>
          <w:lang w:val="en-US"/>
        </w:rPr>
        <w:t>[This section describes any purchased components to be used with the system, any applicable licensing or usage restrictions, and any associated compatibility and interoperability or interface standards.]</w:t>
      </w:r>
    </w:p>
    <w:p>
      <w:pPr>
        <w:rPr>
          <w:i/>
          <w:iCs/>
          <w:lang w:val="en-US"/>
        </w:rPr>
      </w:pPr>
    </w:p>
    <w:p>
      <w:pPr>
        <w:pStyle w:val="2"/>
      </w:pPr>
      <w:r>
        <w:t>VI. Other Requirements</w:t>
      </w:r>
    </w:p>
    <w:p>
      <w:pPr>
        <w:jc w:val="both"/>
        <w:rPr>
          <w:i/>
        </w:rPr>
      </w:pPr>
      <w:r>
        <w:rPr>
          <w:i/>
        </w:rPr>
        <w:t>&lt;Examples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&gt;</w:t>
      </w:r>
    </w:p>
    <w:p>
      <w:pPr>
        <w:pStyle w:val="3"/>
      </w:pPr>
      <w:r>
        <w:t>1. Appendix1 - Messages List</w:t>
      </w:r>
    </w:p>
    <w:tbl>
      <w:tblPr>
        <w:tblStyle w:val="18"/>
        <w:tblW w:w="488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1161"/>
        <w:gridCol w:w="1516"/>
        <w:gridCol w:w="3133"/>
        <w:gridCol w:w="2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Borders>
              <w:top w:val="single" w:color="auto" w:sz="4" w:space="0"/>
              <w:left w:val="single" w:color="auto" w:sz="4" w:space="0"/>
              <w:bottom w:val="single" w:color="auto" w:sz="4" w:space="0"/>
              <w:right w:val="single" w:color="auto" w:sz="4" w:space="0"/>
            </w:tcBorders>
            <w:shd w:val="clear" w:color="auto" w:fill="DEEAF6" w:themeFill="accent1" w:themeFillTint="33"/>
          </w:tcPr>
          <w:p>
            <w:pPr>
              <w:spacing w:before="60" w:after="60"/>
              <w:rPr>
                <w:b/>
              </w:rPr>
            </w:pPr>
            <w:r>
              <w:rPr>
                <w:b/>
              </w:rPr>
              <w:t>#</w:t>
            </w:r>
          </w:p>
        </w:tc>
        <w:tc>
          <w:tcPr>
            <w:tcW w:w="641" w:type="pct"/>
            <w:tcBorders>
              <w:top w:val="single" w:color="auto" w:sz="4" w:space="0"/>
              <w:left w:val="single" w:color="auto" w:sz="4" w:space="0"/>
              <w:bottom w:val="single" w:color="auto" w:sz="4" w:space="0"/>
              <w:right w:val="single" w:color="auto" w:sz="4" w:space="0"/>
            </w:tcBorders>
            <w:shd w:val="clear" w:color="auto" w:fill="DEEAF6" w:themeFill="accent1" w:themeFillTint="33"/>
          </w:tcPr>
          <w:p>
            <w:pPr>
              <w:spacing w:before="60" w:after="60"/>
              <w:rPr>
                <w:b/>
              </w:rPr>
            </w:pPr>
            <w:r>
              <w:rPr>
                <w:b/>
              </w:rPr>
              <w:t>Message code</w:t>
            </w:r>
          </w:p>
        </w:tc>
        <w:tc>
          <w:tcPr>
            <w:tcW w:w="837" w:type="pct"/>
            <w:tcBorders>
              <w:top w:val="single" w:color="auto" w:sz="4" w:space="0"/>
              <w:left w:val="single" w:color="auto" w:sz="4" w:space="0"/>
              <w:bottom w:val="single" w:color="auto" w:sz="4" w:space="0"/>
              <w:right w:val="single" w:color="auto" w:sz="4" w:space="0"/>
            </w:tcBorders>
            <w:shd w:val="clear" w:color="auto" w:fill="DEEAF6" w:themeFill="accent1" w:themeFillTint="33"/>
          </w:tcPr>
          <w:p>
            <w:pPr>
              <w:spacing w:before="60" w:after="60"/>
              <w:rPr>
                <w:b/>
              </w:rPr>
            </w:pPr>
            <w:r>
              <w:rPr>
                <w:b/>
              </w:rPr>
              <w:t>Message Type</w:t>
            </w:r>
          </w:p>
        </w:tc>
        <w:tc>
          <w:tcPr>
            <w:tcW w:w="1730" w:type="pct"/>
            <w:tcBorders>
              <w:top w:val="single" w:color="auto" w:sz="4" w:space="0"/>
              <w:left w:val="single" w:color="auto" w:sz="4" w:space="0"/>
              <w:bottom w:val="single" w:color="auto" w:sz="4" w:space="0"/>
              <w:right w:val="single" w:color="auto" w:sz="4" w:space="0"/>
            </w:tcBorders>
            <w:shd w:val="clear" w:color="auto" w:fill="DEEAF6" w:themeFill="accent1" w:themeFillTint="33"/>
          </w:tcPr>
          <w:p>
            <w:pPr>
              <w:spacing w:before="60" w:after="60"/>
              <w:rPr>
                <w:b/>
              </w:rPr>
            </w:pPr>
            <w:r>
              <w:rPr>
                <w:b/>
              </w:rPr>
              <w:t>Context</w:t>
            </w:r>
          </w:p>
        </w:tc>
        <w:tc>
          <w:tcPr>
            <w:tcW w:w="1551" w:type="pct"/>
            <w:tcBorders>
              <w:top w:val="single" w:color="auto" w:sz="4" w:space="0"/>
              <w:left w:val="single" w:color="auto" w:sz="4" w:space="0"/>
              <w:bottom w:val="single" w:color="auto" w:sz="4" w:space="0"/>
              <w:right w:val="single" w:color="auto" w:sz="4" w:space="0"/>
            </w:tcBorders>
            <w:shd w:val="clear" w:color="auto" w:fill="DEEAF6" w:themeFill="accent1" w:themeFillTint="33"/>
          </w:tcPr>
          <w:p>
            <w:pPr>
              <w:spacing w:before="60" w:after="60"/>
              <w:rPr>
                <w:b/>
              </w:rPr>
            </w:pPr>
            <w:r>
              <w:rPr>
                <w:b/>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Borders>
              <w:top w:val="single" w:color="auto" w:sz="4" w:space="0"/>
              <w:left w:val="single" w:color="auto" w:sz="4" w:space="0"/>
              <w:bottom w:val="single" w:color="auto" w:sz="4" w:space="0"/>
              <w:right w:val="single" w:color="auto" w:sz="4" w:space="0"/>
            </w:tcBorders>
          </w:tcPr>
          <w:p>
            <w:pPr>
              <w:spacing w:before="60" w:after="60"/>
            </w:pPr>
            <w:r>
              <w:t>1</w:t>
            </w:r>
          </w:p>
        </w:tc>
        <w:tc>
          <w:tcPr>
            <w:tcW w:w="641" w:type="pct"/>
            <w:tcBorders>
              <w:top w:val="single" w:color="auto" w:sz="4" w:space="0"/>
              <w:left w:val="single" w:color="auto" w:sz="4" w:space="0"/>
              <w:bottom w:val="single" w:color="auto" w:sz="4" w:space="0"/>
              <w:right w:val="single" w:color="auto" w:sz="4" w:space="0"/>
            </w:tcBorders>
          </w:tcPr>
          <w:p>
            <w:pPr>
              <w:spacing w:before="60" w:after="60"/>
            </w:pPr>
            <w:r>
              <w:t>MSG01</w:t>
            </w:r>
          </w:p>
        </w:tc>
        <w:tc>
          <w:tcPr>
            <w:tcW w:w="837" w:type="pct"/>
            <w:tcBorders>
              <w:top w:val="single" w:color="auto" w:sz="4" w:space="0"/>
              <w:left w:val="single" w:color="auto" w:sz="4" w:space="0"/>
              <w:bottom w:val="single" w:color="auto" w:sz="4" w:space="0"/>
              <w:right w:val="single" w:color="auto" w:sz="4" w:space="0"/>
            </w:tcBorders>
          </w:tcPr>
          <w:p>
            <w:pPr>
              <w:spacing w:before="60" w:after="60"/>
            </w:pPr>
            <w:r>
              <w:t>In line</w:t>
            </w:r>
          </w:p>
        </w:tc>
        <w:tc>
          <w:tcPr>
            <w:tcW w:w="1730" w:type="pct"/>
            <w:tcBorders>
              <w:top w:val="single" w:color="auto" w:sz="4" w:space="0"/>
              <w:left w:val="single" w:color="auto" w:sz="4" w:space="0"/>
              <w:bottom w:val="single" w:color="auto" w:sz="4" w:space="0"/>
              <w:right w:val="single" w:color="auto" w:sz="4" w:space="0"/>
            </w:tcBorders>
          </w:tcPr>
          <w:p>
            <w:pPr>
              <w:spacing w:before="60" w:after="60"/>
            </w:pPr>
            <w:r>
              <w:t>Khi không có kết quả tìm kiếm</w:t>
            </w:r>
          </w:p>
        </w:tc>
        <w:tc>
          <w:tcPr>
            <w:tcW w:w="1551" w:type="pct"/>
            <w:tcBorders>
              <w:top w:val="single" w:color="auto" w:sz="4" w:space="0"/>
              <w:left w:val="single" w:color="auto" w:sz="4" w:space="0"/>
              <w:bottom w:val="single" w:color="auto" w:sz="4" w:space="0"/>
              <w:right w:val="single" w:color="auto" w:sz="4" w:space="0"/>
            </w:tcBorders>
          </w:tcPr>
          <w:p>
            <w:pPr>
              <w:spacing w:before="60" w:after="60"/>
              <w:rPr>
                <w:i/>
              </w:rPr>
            </w:pPr>
            <w:r>
              <w:rPr>
                <w:i/>
              </w:rPr>
              <w:t xml:space="preserve">No search result.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Borders>
              <w:top w:val="single" w:color="auto" w:sz="4" w:space="0"/>
              <w:left w:val="single" w:color="auto" w:sz="4" w:space="0"/>
              <w:bottom w:val="single" w:color="auto" w:sz="4" w:space="0"/>
              <w:right w:val="single" w:color="auto" w:sz="4" w:space="0"/>
            </w:tcBorders>
          </w:tcPr>
          <w:p>
            <w:pPr>
              <w:spacing w:before="60" w:after="60"/>
            </w:pPr>
            <w:r>
              <w:t>2</w:t>
            </w:r>
          </w:p>
        </w:tc>
        <w:tc>
          <w:tcPr>
            <w:tcW w:w="641" w:type="pct"/>
            <w:tcBorders>
              <w:top w:val="single" w:color="auto" w:sz="4" w:space="0"/>
              <w:left w:val="single" w:color="auto" w:sz="4" w:space="0"/>
              <w:bottom w:val="single" w:color="auto" w:sz="4" w:space="0"/>
              <w:right w:val="single" w:color="auto" w:sz="4" w:space="0"/>
            </w:tcBorders>
          </w:tcPr>
          <w:p>
            <w:pPr>
              <w:spacing w:before="60" w:after="60"/>
            </w:pPr>
            <w:r>
              <w:t>MSG02</w:t>
            </w:r>
          </w:p>
        </w:tc>
        <w:tc>
          <w:tcPr>
            <w:tcW w:w="837" w:type="pct"/>
            <w:tcBorders>
              <w:top w:val="single" w:color="auto" w:sz="4" w:space="0"/>
              <w:left w:val="single" w:color="auto" w:sz="4" w:space="0"/>
              <w:bottom w:val="single" w:color="auto" w:sz="4" w:space="0"/>
              <w:right w:val="single" w:color="auto" w:sz="4" w:space="0"/>
            </w:tcBorders>
          </w:tcPr>
          <w:p>
            <w:pPr>
              <w:spacing w:before="60" w:after="60"/>
            </w:pPr>
            <w:r>
              <w:t>Màu đỏ, phía dưới text box</w:t>
            </w:r>
          </w:p>
        </w:tc>
        <w:tc>
          <w:tcPr>
            <w:tcW w:w="1730" w:type="pct"/>
            <w:tcBorders>
              <w:top w:val="single" w:color="auto" w:sz="4" w:space="0"/>
              <w:left w:val="single" w:color="auto" w:sz="4" w:space="0"/>
              <w:bottom w:val="single" w:color="auto" w:sz="4" w:space="0"/>
              <w:right w:val="single" w:color="auto" w:sz="4" w:space="0"/>
            </w:tcBorders>
          </w:tcPr>
          <w:p>
            <w:pPr>
              <w:spacing w:before="60" w:after="60"/>
            </w:pPr>
            <w:r>
              <w:t>Khi user để trống các trường bắt buộc</w:t>
            </w:r>
          </w:p>
        </w:tc>
        <w:tc>
          <w:tcPr>
            <w:tcW w:w="1551" w:type="pct"/>
            <w:tcBorders>
              <w:top w:val="single" w:color="auto" w:sz="4" w:space="0"/>
              <w:left w:val="single" w:color="auto" w:sz="4" w:space="0"/>
              <w:bottom w:val="single" w:color="auto" w:sz="4" w:space="0"/>
              <w:right w:val="single" w:color="auto" w:sz="4" w:space="0"/>
            </w:tcBorders>
          </w:tcPr>
          <w:p>
            <w:pPr>
              <w:spacing w:before="60" w:after="60"/>
              <w:rPr>
                <w:i/>
              </w:rPr>
            </w:pPr>
            <w:r>
              <w:rPr>
                <w:i/>
              </w:rPr>
              <w:t xml:space="preserve">The * field is 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Borders>
              <w:top w:val="single" w:color="auto" w:sz="4" w:space="0"/>
              <w:left w:val="single" w:color="auto" w:sz="4" w:space="0"/>
              <w:bottom w:val="single" w:color="auto" w:sz="4" w:space="0"/>
              <w:right w:val="single" w:color="auto" w:sz="4" w:space="0"/>
            </w:tcBorders>
          </w:tcPr>
          <w:p>
            <w:pPr>
              <w:spacing w:before="60" w:after="60"/>
            </w:pPr>
            <w:r>
              <w:t>3</w:t>
            </w:r>
          </w:p>
        </w:tc>
        <w:tc>
          <w:tcPr>
            <w:tcW w:w="641" w:type="pct"/>
            <w:tcBorders>
              <w:top w:val="single" w:color="auto" w:sz="4" w:space="0"/>
              <w:left w:val="single" w:color="auto" w:sz="4" w:space="0"/>
              <w:bottom w:val="single" w:color="auto" w:sz="4" w:space="0"/>
              <w:right w:val="single" w:color="auto" w:sz="4" w:space="0"/>
            </w:tcBorders>
          </w:tcPr>
          <w:p>
            <w:pPr>
              <w:spacing w:before="60" w:after="60"/>
            </w:pPr>
            <w:r>
              <w:t>MSG03</w:t>
            </w:r>
          </w:p>
        </w:tc>
        <w:tc>
          <w:tcPr>
            <w:tcW w:w="837" w:type="pct"/>
            <w:tcBorders>
              <w:top w:val="single" w:color="auto" w:sz="4" w:space="0"/>
              <w:left w:val="single" w:color="auto" w:sz="4" w:space="0"/>
              <w:bottom w:val="single" w:color="auto" w:sz="4" w:space="0"/>
              <w:right w:val="single" w:color="auto" w:sz="4" w:space="0"/>
            </w:tcBorders>
          </w:tcPr>
          <w:p>
            <w:pPr>
              <w:spacing w:before="60" w:after="60"/>
            </w:pPr>
            <w:r>
              <w:t>Toast message</w:t>
            </w:r>
          </w:p>
        </w:tc>
        <w:tc>
          <w:tcPr>
            <w:tcW w:w="1730" w:type="pct"/>
            <w:tcBorders>
              <w:top w:val="single" w:color="auto" w:sz="4" w:space="0"/>
              <w:left w:val="single" w:color="auto" w:sz="4" w:space="0"/>
              <w:bottom w:val="single" w:color="auto" w:sz="4" w:space="0"/>
              <w:right w:val="single" w:color="auto" w:sz="4" w:space="0"/>
            </w:tcBorders>
          </w:tcPr>
          <w:p>
            <w:pPr>
              <w:bidi w:val="0"/>
              <w:spacing w:before="60" w:beforeAutospacing="0" w:after="60" w:afterAutospacing="0" w:line="259" w:lineRule="auto"/>
              <w:ind w:left="0" w:right="0"/>
              <w:jc w:val="left"/>
            </w:pPr>
            <w:r>
              <w:t>Khi tạo account thành công</w:t>
            </w:r>
          </w:p>
        </w:tc>
        <w:tc>
          <w:tcPr>
            <w:tcW w:w="1551" w:type="pct"/>
            <w:tcBorders>
              <w:top w:val="single" w:color="auto" w:sz="4" w:space="0"/>
              <w:left w:val="single" w:color="auto" w:sz="4" w:space="0"/>
              <w:bottom w:val="single" w:color="auto" w:sz="4" w:space="0"/>
              <w:right w:val="single" w:color="auto" w:sz="4" w:space="0"/>
            </w:tcBorders>
          </w:tcPr>
          <w:p>
            <w:pPr>
              <w:spacing w:before="60" w:after="60"/>
            </w:pPr>
            <w:r>
              <w:rPr>
                <w:i/>
                <w:iCs/>
              </w:rPr>
              <w:t xml:space="preserve">Create account successfully.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 w:type="pct"/>
            <w:tcBorders>
              <w:top w:val="single" w:color="auto" w:sz="4" w:space="0"/>
              <w:left w:val="single" w:color="auto" w:sz="4" w:space="0"/>
              <w:bottom w:val="single" w:color="auto" w:sz="4" w:space="0"/>
              <w:right w:val="single" w:color="auto" w:sz="4" w:space="0"/>
            </w:tcBorders>
          </w:tcPr>
          <w:p>
            <w:pPr>
              <w:spacing w:before="60" w:after="60"/>
            </w:pPr>
            <w:r>
              <w:t>4</w:t>
            </w:r>
          </w:p>
        </w:tc>
        <w:tc>
          <w:tcPr>
            <w:tcW w:w="641" w:type="pct"/>
            <w:tcBorders>
              <w:top w:val="single" w:color="auto" w:sz="4" w:space="0"/>
              <w:left w:val="single" w:color="auto" w:sz="4" w:space="0"/>
              <w:bottom w:val="single" w:color="auto" w:sz="4" w:space="0"/>
              <w:right w:val="single" w:color="auto" w:sz="4" w:space="0"/>
            </w:tcBorders>
          </w:tcPr>
          <w:p>
            <w:pPr>
              <w:spacing w:before="60" w:after="60"/>
            </w:pPr>
            <w:r>
              <w:t>MSG04</w:t>
            </w:r>
          </w:p>
        </w:tc>
        <w:tc>
          <w:tcPr>
            <w:tcW w:w="837" w:type="pct"/>
            <w:tcBorders>
              <w:top w:val="single" w:color="auto" w:sz="4" w:space="0"/>
              <w:left w:val="single" w:color="auto" w:sz="4" w:space="0"/>
              <w:bottom w:val="single" w:color="auto" w:sz="4" w:space="0"/>
              <w:right w:val="single" w:color="auto" w:sz="4" w:space="0"/>
            </w:tcBorders>
          </w:tcPr>
          <w:p>
            <w:pPr>
              <w:spacing w:before="60" w:after="60"/>
            </w:pPr>
            <w:r>
              <w:t>Toast message</w:t>
            </w:r>
          </w:p>
        </w:tc>
        <w:tc>
          <w:tcPr>
            <w:tcW w:w="1730" w:type="pct"/>
            <w:tcBorders>
              <w:top w:val="single" w:color="auto" w:sz="4" w:space="0"/>
              <w:left w:val="single" w:color="auto" w:sz="4" w:space="0"/>
              <w:bottom w:val="single" w:color="auto" w:sz="4" w:space="0"/>
              <w:right w:val="single" w:color="auto" w:sz="4" w:space="0"/>
            </w:tcBorders>
          </w:tcPr>
          <w:p>
            <w:pPr>
              <w:spacing w:before="60" w:after="60"/>
            </w:pPr>
            <w:r>
              <w:t>Khi đặt phòng thành công</w:t>
            </w:r>
          </w:p>
        </w:tc>
        <w:tc>
          <w:tcPr>
            <w:tcW w:w="1551" w:type="pct"/>
            <w:tcBorders>
              <w:top w:val="single" w:color="auto" w:sz="4" w:space="0"/>
              <w:left w:val="single" w:color="auto" w:sz="4" w:space="0"/>
              <w:bottom w:val="single" w:color="auto" w:sz="4" w:space="0"/>
              <w:right w:val="single" w:color="auto" w:sz="4" w:space="0"/>
            </w:tcBorders>
          </w:tcPr>
          <w:p>
            <w:pPr>
              <w:spacing w:before="60" w:after="60"/>
              <w:rPr>
                <w:i/>
                <w:iCs/>
              </w:rPr>
            </w:pPr>
            <w:r>
              <w:rPr>
                <w:i/>
                <w:iCs/>
              </w:rPr>
              <w:t xml:space="preserve">Booking room successfully.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Borders>
              <w:top w:val="single" w:color="auto" w:sz="4" w:space="0"/>
              <w:left w:val="single" w:color="auto" w:sz="4" w:space="0"/>
              <w:bottom w:val="single" w:color="auto" w:sz="4" w:space="0"/>
              <w:right w:val="single" w:color="auto" w:sz="4" w:space="0"/>
            </w:tcBorders>
          </w:tcPr>
          <w:p>
            <w:pPr>
              <w:spacing w:before="60" w:after="60"/>
            </w:pPr>
            <w:r>
              <w:t>5</w:t>
            </w:r>
          </w:p>
        </w:tc>
        <w:tc>
          <w:tcPr>
            <w:tcW w:w="641" w:type="pct"/>
            <w:tcBorders>
              <w:top w:val="single" w:color="auto" w:sz="4" w:space="0"/>
              <w:left w:val="single" w:color="auto" w:sz="4" w:space="0"/>
              <w:bottom w:val="single" w:color="auto" w:sz="4" w:space="0"/>
              <w:right w:val="single" w:color="auto" w:sz="4" w:space="0"/>
            </w:tcBorders>
          </w:tcPr>
          <w:p>
            <w:pPr>
              <w:spacing w:before="60" w:after="60"/>
            </w:pPr>
            <w:r>
              <w:t>MSG05</w:t>
            </w:r>
          </w:p>
        </w:tc>
        <w:tc>
          <w:tcPr>
            <w:tcW w:w="837" w:type="pct"/>
            <w:tcBorders>
              <w:top w:val="single" w:color="auto" w:sz="4" w:space="0"/>
              <w:left w:val="single" w:color="auto" w:sz="4" w:space="0"/>
              <w:bottom w:val="single" w:color="auto" w:sz="4" w:space="0"/>
              <w:right w:val="single" w:color="auto" w:sz="4" w:space="0"/>
            </w:tcBorders>
          </w:tcPr>
          <w:p>
            <w:pPr>
              <w:spacing w:before="60" w:after="60"/>
            </w:pPr>
            <w:r>
              <w:t>Toast message</w:t>
            </w:r>
          </w:p>
        </w:tc>
        <w:tc>
          <w:tcPr>
            <w:tcW w:w="1730" w:type="pct"/>
            <w:tcBorders>
              <w:top w:val="single" w:color="auto" w:sz="4" w:space="0"/>
              <w:left w:val="single" w:color="auto" w:sz="4" w:space="0"/>
              <w:bottom w:val="single" w:color="auto" w:sz="4" w:space="0"/>
              <w:right w:val="single" w:color="auto" w:sz="4" w:space="0"/>
            </w:tcBorders>
          </w:tcPr>
          <w:p>
            <w:pPr>
              <w:spacing w:before="60" w:after="60"/>
            </w:pPr>
            <w:r>
              <w:t>Khi email xác nhận nhận đặt phòng thành công</w:t>
            </w:r>
          </w:p>
        </w:tc>
        <w:tc>
          <w:tcPr>
            <w:tcW w:w="1551" w:type="pct"/>
            <w:tcBorders>
              <w:top w:val="single" w:color="auto" w:sz="4" w:space="0"/>
              <w:left w:val="single" w:color="auto" w:sz="4" w:space="0"/>
              <w:bottom w:val="single" w:color="auto" w:sz="4" w:space="0"/>
              <w:right w:val="single" w:color="auto" w:sz="4" w:space="0"/>
            </w:tcBorders>
          </w:tcPr>
          <w:p>
            <w:pPr>
              <w:spacing w:before="60" w:after="60"/>
              <w:rPr>
                <w:i/>
              </w:rPr>
            </w:pPr>
            <w:r>
              <w:rPr>
                <w:i/>
              </w:rPr>
              <w:t xml:space="preserve">A confirmation email has been sent to {email_address}.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Borders>
              <w:top w:val="single" w:color="auto" w:sz="4" w:space="0"/>
              <w:left w:val="single" w:color="auto" w:sz="4" w:space="0"/>
              <w:bottom w:val="single" w:color="auto" w:sz="4" w:space="0"/>
              <w:right w:val="single" w:color="auto" w:sz="4" w:space="0"/>
            </w:tcBorders>
          </w:tcPr>
          <w:p>
            <w:pPr>
              <w:spacing w:before="60" w:after="60"/>
            </w:pPr>
            <w:r>
              <w:t>6</w:t>
            </w:r>
          </w:p>
        </w:tc>
        <w:tc>
          <w:tcPr>
            <w:tcW w:w="641" w:type="pct"/>
            <w:tcBorders>
              <w:top w:val="single" w:color="auto" w:sz="4" w:space="0"/>
              <w:left w:val="single" w:color="auto" w:sz="4" w:space="0"/>
              <w:bottom w:val="single" w:color="auto" w:sz="4" w:space="0"/>
              <w:right w:val="single" w:color="auto" w:sz="4" w:space="0"/>
            </w:tcBorders>
          </w:tcPr>
          <w:p>
            <w:pPr>
              <w:spacing w:before="60" w:after="60"/>
            </w:pPr>
            <w:r>
              <w:t>MSG06</w:t>
            </w:r>
          </w:p>
        </w:tc>
        <w:tc>
          <w:tcPr>
            <w:tcW w:w="837" w:type="pct"/>
            <w:tcBorders>
              <w:top w:val="single" w:color="auto" w:sz="4" w:space="0"/>
              <w:left w:val="single" w:color="auto" w:sz="4" w:space="0"/>
              <w:bottom w:val="single" w:color="auto" w:sz="4" w:space="0"/>
              <w:right w:val="single" w:color="auto" w:sz="4" w:space="0"/>
            </w:tcBorders>
          </w:tcPr>
          <w:p>
            <w:pPr>
              <w:spacing w:before="60" w:after="60"/>
            </w:pPr>
            <w:r>
              <w:t>Toast message</w:t>
            </w:r>
          </w:p>
        </w:tc>
        <w:tc>
          <w:tcPr>
            <w:tcW w:w="1730" w:type="pct"/>
            <w:tcBorders>
              <w:top w:val="single" w:color="auto" w:sz="4" w:space="0"/>
              <w:left w:val="single" w:color="auto" w:sz="4" w:space="0"/>
              <w:bottom w:val="single" w:color="auto" w:sz="4" w:space="0"/>
              <w:right w:val="single" w:color="auto" w:sz="4" w:space="0"/>
            </w:tcBorders>
          </w:tcPr>
          <w:p>
            <w:pPr>
              <w:spacing w:before="60" w:after="60"/>
            </w:pPr>
            <w:r>
              <w:t>Khi nhập thêm phòng thành công</w:t>
            </w:r>
          </w:p>
        </w:tc>
        <w:tc>
          <w:tcPr>
            <w:tcW w:w="1551" w:type="pct"/>
            <w:tcBorders>
              <w:top w:val="single" w:color="auto" w:sz="4" w:space="0"/>
              <w:left w:val="single" w:color="auto" w:sz="4" w:space="0"/>
              <w:bottom w:val="single" w:color="auto" w:sz="4" w:space="0"/>
              <w:right w:val="single" w:color="auto" w:sz="4" w:space="0"/>
            </w:tcBorders>
          </w:tcPr>
          <w:p>
            <w:pPr>
              <w:spacing w:before="60" w:after="60"/>
              <w:rPr>
                <w:i/>
                <w:iCs/>
              </w:rPr>
            </w:pPr>
            <w:r>
              <w:rPr>
                <w:i/>
                <w:iCs/>
              </w:rPr>
              <w:t xml:space="preserve">Add room successfully.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Borders>
              <w:top w:val="single" w:color="auto" w:sz="4" w:space="0"/>
              <w:left w:val="single" w:color="auto" w:sz="4" w:space="0"/>
              <w:bottom w:val="single" w:color="auto" w:sz="4" w:space="0"/>
              <w:right w:val="single" w:color="auto" w:sz="4" w:space="0"/>
            </w:tcBorders>
          </w:tcPr>
          <w:p>
            <w:pPr>
              <w:spacing w:before="60" w:after="60"/>
            </w:pPr>
            <w:r>
              <w:t>7</w:t>
            </w:r>
          </w:p>
        </w:tc>
        <w:tc>
          <w:tcPr>
            <w:tcW w:w="641" w:type="pct"/>
            <w:tcBorders>
              <w:top w:val="single" w:color="auto" w:sz="4" w:space="0"/>
              <w:left w:val="single" w:color="auto" w:sz="4" w:space="0"/>
              <w:bottom w:val="single" w:color="auto" w:sz="4" w:space="0"/>
              <w:right w:val="single" w:color="auto" w:sz="4" w:space="0"/>
            </w:tcBorders>
          </w:tcPr>
          <w:p>
            <w:pPr>
              <w:spacing w:before="60" w:after="60"/>
            </w:pPr>
            <w:r>
              <w:t>MSG07</w:t>
            </w:r>
          </w:p>
        </w:tc>
        <w:tc>
          <w:tcPr>
            <w:tcW w:w="837" w:type="pct"/>
            <w:tcBorders>
              <w:top w:val="single" w:color="auto" w:sz="4" w:space="0"/>
              <w:left w:val="single" w:color="auto" w:sz="4" w:space="0"/>
              <w:bottom w:val="single" w:color="auto" w:sz="4" w:space="0"/>
              <w:right w:val="single" w:color="auto" w:sz="4" w:space="0"/>
            </w:tcBorders>
          </w:tcPr>
          <w:p>
            <w:pPr>
              <w:spacing w:before="60" w:after="60"/>
            </w:pPr>
            <w:r>
              <w:t>Toast message</w:t>
            </w:r>
          </w:p>
        </w:tc>
        <w:tc>
          <w:tcPr>
            <w:tcW w:w="1730" w:type="pct"/>
            <w:tcBorders>
              <w:top w:val="single" w:color="auto" w:sz="4" w:space="0"/>
              <w:left w:val="single" w:color="auto" w:sz="4" w:space="0"/>
              <w:bottom w:val="single" w:color="auto" w:sz="4" w:space="0"/>
              <w:right w:val="single" w:color="auto" w:sz="4" w:space="0"/>
            </w:tcBorders>
          </w:tcPr>
          <w:p>
            <w:pPr>
              <w:spacing w:before="60" w:after="60"/>
            </w:pPr>
            <w:r>
              <w:t>Khi xóa phòng đã đặt thành công</w:t>
            </w:r>
          </w:p>
        </w:tc>
        <w:tc>
          <w:tcPr>
            <w:tcW w:w="1551" w:type="pct"/>
            <w:tcBorders>
              <w:top w:val="single" w:color="auto" w:sz="4" w:space="0"/>
              <w:left w:val="single" w:color="auto" w:sz="4" w:space="0"/>
              <w:bottom w:val="single" w:color="auto" w:sz="4" w:space="0"/>
              <w:right w:val="single" w:color="auto" w:sz="4" w:space="0"/>
            </w:tcBorders>
          </w:tcPr>
          <w:p>
            <w:pPr>
              <w:spacing w:before="60" w:after="60"/>
              <w:rPr>
                <w:i/>
                <w:iCs/>
              </w:rPr>
            </w:pPr>
            <w:r>
              <w:rPr>
                <w:i/>
                <w:iCs/>
              </w:rPr>
              <w:t xml:space="preserve">Delete room booked successfully.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Borders>
              <w:top w:val="single" w:color="auto" w:sz="4" w:space="0"/>
              <w:left w:val="single" w:color="auto" w:sz="4" w:space="0"/>
              <w:bottom w:val="single" w:color="auto" w:sz="4" w:space="0"/>
              <w:right w:val="single" w:color="auto" w:sz="4" w:space="0"/>
            </w:tcBorders>
          </w:tcPr>
          <w:p>
            <w:pPr>
              <w:spacing w:before="60" w:after="60"/>
            </w:pPr>
            <w:r>
              <w:t>8</w:t>
            </w:r>
          </w:p>
        </w:tc>
        <w:tc>
          <w:tcPr>
            <w:tcW w:w="641" w:type="pct"/>
            <w:tcBorders>
              <w:top w:val="single" w:color="auto" w:sz="4" w:space="0"/>
              <w:left w:val="single" w:color="auto" w:sz="4" w:space="0"/>
              <w:bottom w:val="single" w:color="auto" w:sz="4" w:space="0"/>
              <w:right w:val="single" w:color="auto" w:sz="4" w:space="0"/>
            </w:tcBorders>
          </w:tcPr>
          <w:p>
            <w:pPr>
              <w:spacing w:before="60" w:after="60"/>
            </w:pPr>
            <w:r>
              <w:t>MSG08</w:t>
            </w:r>
          </w:p>
        </w:tc>
        <w:tc>
          <w:tcPr>
            <w:tcW w:w="837" w:type="pct"/>
            <w:tcBorders>
              <w:top w:val="single" w:color="auto" w:sz="4" w:space="0"/>
              <w:left w:val="single" w:color="auto" w:sz="4" w:space="0"/>
              <w:bottom w:val="single" w:color="auto" w:sz="4" w:space="0"/>
              <w:right w:val="single" w:color="auto" w:sz="4" w:space="0"/>
            </w:tcBorders>
          </w:tcPr>
          <w:p>
            <w:pPr>
              <w:spacing w:before="60" w:after="60"/>
            </w:pPr>
            <w:r>
              <w:t>Toast message</w:t>
            </w:r>
          </w:p>
        </w:tc>
        <w:tc>
          <w:tcPr>
            <w:tcW w:w="1730" w:type="pct"/>
            <w:tcBorders>
              <w:top w:val="single" w:color="auto" w:sz="4" w:space="0"/>
              <w:left w:val="single" w:color="auto" w:sz="4" w:space="0"/>
              <w:bottom w:val="single" w:color="auto" w:sz="4" w:space="0"/>
              <w:right w:val="single" w:color="auto" w:sz="4" w:space="0"/>
            </w:tcBorders>
          </w:tcPr>
          <w:p>
            <w:pPr>
              <w:spacing w:before="60" w:after="60"/>
            </w:pPr>
            <w:r>
              <w:t>Khi user tìm phòng không tồn tại</w:t>
            </w:r>
          </w:p>
        </w:tc>
        <w:tc>
          <w:tcPr>
            <w:tcW w:w="1551" w:type="pct"/>
            <w:tcBorders>
              <w:top w:val="single" w:color="auto" w:sz="4" w:space="0"/>
              <w:left w:val="single" w:color="auto" w:sz="4" w:space="0"/>
              <w:bottom w:val="single" w:color="auto" w:sz="4" w:space="0"/>
              <w:right w:val="single" w:color="auto" w:sz="4" w:space="0"/>
            </w:tcBorders>
          </w:tcPr>
          <w:p>
            <w:pPr>
              <w:spacing w:before="60" w:after="60"/>
              <w:rPr>
                <w:i/>
                <w:iCs/>
              </w:rPr>
            </w:pPr>
            <w:r>
              <w:rPr>
                <w:i/>
                <w:iCs/>
              </w:rPr>
              <w:t>Room is not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Borders>
              <w:top w:val="single" w:color="auto" w:sz="4" w:space="0"/>
              <w:left w:val="single" w:color="auto" w:sz="4" w:space="0"/>
              <w:bottom w:val="single" w:color="auto" w:sz="4" w:space="0"/>
              <w:right w:val="single" w:color="auto" w:sz="4" w:space="0"/>
            </w:tcBorders>
          </w:tcPr>
          <w:p>
            <w:pPr>
              <w:spacing w:before="60" w:after="60"/>
            </w:pPr>
            <w:r>
              <w:t>9</w:t>
            </w:r>
          </w:p>
        </w:tc>
        <w:tc>
          <w:tcPr>
            <w:tcW w:w="641" w:type="pct"/>
            <w:tcBorders>
              <w:top w:val="single" w:color="auto" w:sz="4" w:space="0"/>
              <w:left w:val="single" w:color="auto" w:sz="4" w:space="0"/>
              <w:bottom w:val="single" w:color="auto" w:sz="4" w:space="0"/>
              <w:right w:val="single" w:color="auto" w:sz="4" w:space="0"/>
            </w:tcBorders>
          </w:tcPr>
          <w:p>
            <w:pPr>
              <w:spacing w:before="60" w:after="60"/>
            </w:pPr>
            <w:r>
              <w:t>MSG09</w:t>
            </w:r>
          </w:p>
        </w:tc>
        <w:tc>
          <w:tcPr>
            <w:tcW w:w="837" w:type="pct"/>
            <w:tcBorders>
              <w:top w:val="single" w:color="auto" w:sz="4" w:space="0"/>
              <w:left w:val="single" w:color="auto" w:sz="4" w:space="0"/>
              <w:bottom w:val="single" w:color="auto" w:sz="4" w:space="0"/>
              <w:right w:val="single" w:color="auto" w:sz="4" w:space="0"/>
            </w:tcBorders>
          </w:tcPr>
          <w:p>
            <w:pPr>
              <w:spacing w:before="60" w:after="60"/>
            </w:pPr>
            <w:r>
              <w:t>In line</w:t>
            </w:r>
          </w:p>
        </w:tc>
        <w:tc>
          <w:tcPr>
            <w:tcW w:w="1730" w:type="pct"/>
            <w:tcBorders>
              <w:top w:val="single" w:color="auto" w:sz="4" w:space="0"/>
              <w:left w:val="single" w:color="auto" w:sz="4" w:space="0"/>
              <w:bottom w:val="single" w:color="auto" w:sz="4" w:space="0"/>
              <w:right w:val="single" w:color="auto" w:sz="4" w:space="0"/>
            </w:tcBorders>
          </w:tcPr>
          <w:p>
            <w:pPr>
              <w:spacing w:before="60" w:after="60"/>
            </w:pPr>
            <w:r>
              <w:t>Khi user nhập tên hoặc mật khẩu không đúng và sign in</w:t>
            </w:r>
          </w:p>
        </w:tc>
        <w:tc>
          <w:tcPr>
            <w:tcW w:w="1551" w:type="pct"/>
            <w:tcBorders>
              <w:top w:val="single" w:color="auto" w:sz="4" w:space="0"/>
              <w:left w:val="single" w:color="auto" w:sz="4" w:space="0"/>
              <w:bottom w:val="single" w:color="auto" w:sz="4" w:space="0"/>
              <w:right w:val="single" w:color="auto" w:sz="4" w:space="0"/>
            </w:tcBorders>
          </w:tcPr>
          <w:p>
            <w:pPr>
              <w:spacing w:before="60" w:after="60"/>
              <w:rPr>
                <w:i/>
              </w:rPr>
            </w:pPr>
            <w:r>
              <w:rPr>
                <w:i/>
              </w:rPr>
              <w:t>Incorrrect user name or password. Please check again.</w:t>
            </w:r>
          </w:p>
        </w:tc>
      </w:tr>
    </w:tbl>
    <w:p/>
    <w:p>
      <w:pPr>
        <w:pStyle w:val="3"/>
      </w:pPr>
      <w:r>
        <w:t>2. Appendix2 - …</w:t>
      </w:r>
    </w:p>
    <w:sectPr>
      <w:footerReference r:id="rId4" w:type="default"/>
      <w:pgSz w:w="11906" w:h="16838"/>
      <w:pgMar w:top="1440" w:right="1416"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roma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Segoe">
    <w:altName w:val="Segoe UI"/>
    <w:panose1 w:val="00000000000000000000"/>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swiss"/>
    <w:pitch w:val="default"/>
    <w:sig w:usb0="9000002F" w:usb1="29D77CFB" w:usb2="00000012" w:usb3="00000000" w:csb0="0008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3064806"/>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jc w:val="right"/>
        </w:pPr>
        <w:r>
          <w:fldChar w:fldCharType="begin"/>
        </w:r>
        <w:r>
          <w:instrText xml:space="preserve"> PAGE   \* MERGEFORMAT </w:instrText>
        </w:r>
        <w:r>
          <w:fldChar w:fldCharType="separate"/>
        </w:r>
        <w:r>
          <w:t>12</w:t>
        </w:r>
        <w:r>
          <w:fldChar w:fldCharType="end"/>
        </w:r>
        <w:r>
          <w:t xml:space="preserve"> | </w:t>
        </w:r>
        <w:r>
          <w:rPr>
            <w:color w:val="7F7F7F" w:themeColor="background1" w:themeShade="80"/>
            <w:spacing w:val="60"/>
          </w:rPr>
          <w:t>Page</w:t>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CF092B84"/>
    <w:multiLevelType w:val="multilevel"/>
    <w:tmpl w:val="CF092B84"/>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A562718"/>
    <w:multiLevelType w:val="multilevel"/>
    <w:tmpl w:val="3A562718"/>
    <w:lvl w:ilvl="0" w:tentative="0">
      <w:start w:val="1"/>
      <w:numFmt w:val="decimal"/>
      <w:lvlText w:val="%1."/>
      <w:lvlJc w:val="left"/>
      <w:pPr>
        <w:ind w:left="342" w:hanging="360"/>
      </w:pPr>
      <w:rPr>
        <w:rFonts w:hint="default"/>
      </w:rPr>
    </w:lvl>
    <w:lvl w:ilvl="1" w:tentative="0">
      <w:start w:val="1"/>
      <w:numFmt w:val="lowerLetter"/>
      <w:lvlText w:val="%2."/>
      <w:lvlJc w:val="left"/>
      <w:pPr>
        <w:ind w:left="1062" w:hanging="360"/>
      </w:pPr>
    </w:lvl>
    <w:lvl w:ilvl="2" w:tentative="0">
      <w:start w:val="1"/>
      <w:numFmt w:val="lowerRoman"/>
      <w:lvlText w:val="%3."/>
      <w:lvlJc w:val="right"/>
      <w:pPr>
        <w:ind w:left="1782" w:hanging="180"/>
      </w:pPr>
    </w:lvl>
    <w:lvl w:ilvl="3" w:tentative="0">
      <w:start w:val="1"/>
      <w:numFmt w:val="decimal"/>
      <w:lvlText w:val="%4."/>
      <w:lvlJc w:val="left"/>
      <w:pPr>
        <w:ind w:left="2502" w:hanging="360"/>
      </w:pPr>
    </w:lvl>
    <w:lvl w:ilvl="4" w:tentative="0">
      <w:start w:val="1"/>
      <w:numFmt w:val="lowerLetter"/>
      <w:lvlText w:val="%5."/>
      <w:lvlJc w:val="left"/>
      <w:pPr>
        <w:ind w:left="3222" w:hanging="360"/>
      </w:pPr>
    </w:lvl>
    <w:lvl w:ilvl="5" w:tentative="0">
      <w:start w:val="1"/>
      <w:numFmt w:val="lowerRoman"/>
      <w:lvlText w:val="%6."/>
      <w:lvlJc w:val="right"/>
      <w:pPr>
        <w:ind w:left="3942" w:hanging="180"/>
      </w:pPr>
    </w:lvl>
    <w:lvl w:ilvl="6" w:tentative="0">
      <w:start w:val="1"/>
      <w:numFmt w:val="decimal"/>
      <w:lvlText w:val="%7."/>
      <w:lvlJc w:val="left"/>
      <w:pPr>
        <w:ind w:left="4662" w:hanging="360"/>
      </w:pPr>
    </w:lvl>
    <w:lvl w:ilvl="7" w:tentative="0">
      <w:start w:val="1"/>
      <w:numFmt w:val="lowerLetter"/>
      <w:lvlText w:val="%8."/>
      <w:lvlJc w:val="left"/>
      <w:pPr>
        <w:ind w:left="5382" w:hanging="360"/>
      </w:pPr>
    </w:lvl>
    <w:lvl w:ilvl="8" w:tentative="0">
      <w:start w:val="1"/>
      <w:numFmt w:val="lowerRoman"/>
      <w:lvlText w:val="%9."/>
      <w:lvlJc w:val="right"/>
      <w:pPr>
        <w:ind w:left="6102" w:hanging="180"/>
      </w:pPr>
    </w:lvl>
  </w:abstractNum>
  <w:abstractNum w:abstractNumId="4">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4EF3D17"/>
    <w:multiLevelType w:val="multilevel"/>
    <w:tmpl w:val="44EF3D17"/>
    <w:lvl w:ilvl="0" w:tentative="0">
      <w:start w:val="1"/>
      <w:numFmt w:val="bullet"/>
      <w:lvlText w:val=""/>
      <w:lvlJc w:val="left"/>
      <w:pPr>
        <w:ind w:left="720" w:hanging="360"/>
      </w:pPr>
      <w:rPr>
        <w:rFonts w:hint="default" w:ascii="Wingdings" w:hAnsi="Wingdings"/>
      </w:rPr>
    </w:lvl>
    <w:lvl w:ilvl="1" w:tentative="0">
      <w:start w:val="1"/>
      <w:numFmt w:val="bullet"/>
      <w:pStyle w:val="51"/>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FB065CA"/>
    <w:multiLevelType w:val="multilevel"/>
    <w:tmpl w:val="4FB065CA"/>
    <w:lvl w:ilvl="0" w:tentative="0">
      <w:start w:val="1"/>
      <w:numFmt w:val="decimal"/>
      <w:lvlText w:val="%1."/>
      <w:lvlJc w:val="left"/>
      <w:pPr>
        <w:ind w:left="360" w:hanging="360"/>
      </w:pPr>
      <w:rPr>
        <w:rFonts w:hint="default"/>
      </w:rPr>
    </w:lvl>
    <w:lvl w:ilvl="1" w:tentative="0">
      <w:start w:val="1"/>
      <w:numFmt w:val="lowerLetter"/>
      <w:lvlText w:val="%2."/>
      <w:lvlJc w:val="left"/>
      <w:pPr>
        <w:ind w:left="1368" w:hanging="360"/>
      </w:pPr>
    </w:lvl>
    <w:lvl w:ilvl="2" w:tentative="0">
      <w:start w:val="1"/>
      <w:numFmt w:val="lowerRoman"/>
      <w:lvlText w:val="%3."/>
      <w:lvlJc w:val="right"/>
      <w:pPr>
        <w:ind w:left="2088" w:hanging="180"/>
      </w:pPr>
    </w:lvl>
    <w:lvl w:ilvl="3" w:tentative="0">
      <w:start w:val="1"/>
      <w:numFmt w:val="decimal"/>
      <w:lvlText w:val="%4."/>
      <w:lvlJc w:val="left"/>
      <w:pPr>
        <w:ind w:left="2808" w:hanging="360"/>
      </w:pPr>
    </w:lvl>
    <w:lvl w:ilvl="4" w:tentative="0">
      <w:start w:val="1"/>
      <w:numFmt w:val="lowerLetter"/>
      <w:lvlText w:val="%5."/>
      <w:lvlJc w:val="left"/>
      <w:pPr>
        <w:ind w:left="3528" w:hanging="360"/>
      </w:pPr>
    </w:lvl>
    <w:lvl w:ilvl="5" w:tentative="0">
      <w:start w:val="1"/>
      <w:numFmt w:val="lowerRoman"/>
      <w:lvlText w:val="%6."/>
      <w:lvlJc w:val="right"/>
      <w:pPr>
        <w:ind w:left="4248" w:hanging="180"/>
      </w:pPr>
    </w:lvl>
    <w:lvl w:ilvl="6" w:tentative="0">
      <w:start w:val="1"/>
      <w:numFmt w:val="decimal"/>
      <w:lvlText w:val="%7."/>
      <w:lvlJc w:val="left"/>
      <w:pPr>
        <w:ind w:left="4968" w:hanging="360"/>
      </w:pPr>
    </w:lvl>
    <w:lvl w:ilvl="7" w:tentative="0">
      <w:start w:val="1"/>
      <w:numFmt w:val="lowerLetter"/>
      <w:lvlText w:val="%8."/>
      <w:lvlJc w:val="left"/>
      <w:pPr>
        <w:ind w:left="5688" w:hanging="360"/>
      </w:pPr>
    </w:lvl>
    <w:lvl w:ilvl="8" w:tentative="0">
      <w:start w:val="1"/>
      <w:numFmt w:val="lowerRoman"/>
      <w:lvlText w:val="%9."/>
      <w:lvlJc w:val="right"/>
      <w:pPr>
        <w:ind w:left="6408" w:hanging="180"/>
      </w:pPr>
    </w:lvl>
  </w:abstractNum>
  <w:abstractNum w:abstractNumId="7">
    <w:nsid w:val="59ADCABA"/>
    <w:multiLevelType w:val="multilevel"/>
    <w:tmpl w:val="59ADCABA"/>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64BC5A92"/>
    <w:multiLevelType w:val="multilevel"/>
    <w:tmpl w:val="64BC5A92"/>
    <w:lvl w:ilvl="0" w:tentative="0">
      <w:start w:val="1"/>
      <w:numFmt w:val="bullet"/>
      <w:lvlText w:val=""/>
      <w:lvlJc w:val="left"/>
      <w:pPr>
        <w:ind w:left="720" w:hanging="360"/>
      </w:pPr>
      <w:rPr>
        <w:rFonts w:hint="default" w:ascii="Wingdings" w:hAnsi="Wingdings"/>
      </w:rPr>
    </w:lvl>
    <w:lvl w:ilvl="1" w:tentative="0">
      <w:start w:val="1"/>
      <w:numFmt w:val="bullet"/>
      <w:pStyle w:val="50"/>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6DD71D09"/>
    <w:multiLevelType w:val="multilevel"/>
    <w:tmpl w:val="6DD71D0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70385639"/>
    <w:multiLevelType w:val="multilevel"/>
    <w:tmpl w:val="70385639"/>
    <w:lvl w:ilvl="0" w:tentative="0">
      <w:start w:val="1"/>
      <w:numFmt w:val="decimal"/>
      <w:lvlText w:val="%1."/>
      <w:lvlJc w:val="left"/>
      <w:pPr>
        <w:ind w:left="432"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12738D7"/>
    <w:multiLevelType w:val="multilevel"/>
    <w:tmpl w:val="712738D7"/>
    <w:lvl w:ilvl="0" w:tentative="0">
      <w:start w:val="1"/>
      <w:numFmt w:val="bullet"/>
      <w:lvlText w:val=""/>
      <w:lvlJc w:val="left"/>
      <w:pPr>
        <w:ind w:left="706" w:hanging="360"/>
      </w:pPr>
      <w:rPr>
        <w:rFonts w:hint="default" w:ascii="Symbol" w:hAnsi="Symbol"/>
      </w:rPr>
    </w:lvl>
    <w:lvl w:ilvl="1" w:tentative="0">
      <w:start w:val="1"/>
      <w:numFmt w:val="bullet"/>
      <w:lvlText w:val="o"/>
      <w:lvlJc w:val="left"/>
      <w:pPr>
        <w:ind w:left="1426" w:hanging="360"/>
      </w:pPr>
      <w:rPr>
        <w:rFonts w:hint="default" w:ascii="Courier New" w:hAnsi="Courier New" w:cs="Courier New"/>
      </w:rPr>
    </w:lvl>
    <w:lvl w:ilvl="2" w:tentative="0">
      <w:start w:val="1"/>
      <w:numFmt w:val="bullet"/>
      <w:lvlText w:val=""/>
      <w:lvlJc w:val="left"/>
      <w:pPr>
        <w:ind w:left="2146" w:hanging="360"/>
      </w:pPr>
      <w:rPr>
        <w:rFonts w:hint="default" w:ascii="Wingdings" w:hAnsi="Wingdings"/>
      </w:rPr>
    </w:lvl>
    <w:lvl w:ilvl="3" w:tentative="0">
      <w:start w:val="1"/>
      <w:numFmt w:val="bullet"/>
      <w:lvlText w:val=""/>
      <w:lvlJc w:val="left"/>
      <w:pPr>
        <w:ind w:left="2866" w:hanging="360"/>
      </w:pPr>
      <w:rPr>
        <w:rFonts w:hint="default" w:ascii="Symbol" w:hAnsi="Symbol"/>
      </w:rPr>
    </w:lvl>
    <w:lvl w:ilvl="4" w:tentative="0">
      <w:start w:val="1"/>
      <w:numFmt w:val="bullet"/>
      <w:lvlText w:val="o"/>
      <w:lvlJc w:val="left"/>
      <w:pPr>
        <w:ind w:left="3586" w:hanging="360"/>
      </w:pPr>
      <w:rPr>
        <w:rFonts w:hint="default" w:ascii="Courier New" w:hAnsi="Courier New" w:cs="Courier New"/>
      </w:rPr>
    </w:lvl>
    <w:lvl w:ilvl="5" w:tentative="0">
      <w:start w:val="1"/>
      <w:numFmt w:val="bullet"/>
      <w:lvlText w:val=""/>
      <w:lvlJc w:val="left"/>
      <w:pPr>
        <w:ind w:left="4306" w:hanging="360"/>
      </w:pPr>
      <w:rPr>
        <w:rFonts w:hint="default" w:ascii="Wingdings" w:hAnsi="Wingdings"/>
      </w:rPr>
    </w:lvl>
    <w:lvl w:ilvl="6" w:tentative="0">
      <w:start w:val="1"/>
      <w:numFmt w:val="bullet"/>
      <w:lvlText w:val=""/>
      <w:lvlJc w:val="left"/>
      <w:pPr>
        <w:ind w:left="5026" w:hanging="360"/>
      </w:pPr>
      <w:rPr>
        <w:rFonts w:hint="default" w:ascii="Symbol" w:hAnsi="Symbol"/>
      </w:rPr>
    </w:lvl>
    <w:lvl w:ilvl="7" w:tentative="0">
      <w:start w:val="1"/>
      <w:numFmt w:val="bullet"/>
      <w:lvlText w:val="o"/>
      <w:lvlJc w:val="left"/>
      <w:pPr>
        <w:ind w:left="5746" w:hanging="360"/>
      </w:pPr>
      <w:rPr>
        <w:rFonts w:hint="default" w:ascii="Courier New" w:hAnsi="Courier New" w:cs="Courier New"/>
      </w:rPr>
    </w:lvl>
    <w:lvl w:ilvl="8" w:tentative="0">
      <w:start w:val="1"/>
      <w:numFmt w:val="bullet"/>
      <w:lvlText w:val=""/>
      <w:lvlJc w:val="left"/>
      <w:pPr>
        <w:ind w:left="6466" w:hanging="360"/>
      </w:pPr>
      <w:rPr>
        <w:rFonts w:hint="default" w:ascii="Wingdings" w:hAnsi="Wingdings"/>
      </w:rPr>
    </w:lvl>
  </w:abstractNum>
  <w:abstractNum w:abstractNumId="12">
    <w:nsid w:val="7A7F3396"/>
    <w:multiLevelType w:val="multilevel"/>
    <w:tmpl w:val="7A7F3396"/>
    <w:lvl w:ilvl="0" w:tentative="0">
      <w:start w:val="1"/>
      <w:numFmt w:val="decimal"/>
      <w:lvlText w:val="%1."/>
      <w:lvlJc w:val="left"/>
      <w:pPr>
        <w:ind w:left="324" w:hanging="360"/>
      </w:pPr>
      <w:rPr>
        <w:rFonts w:hint="default"/>
      </w:rPr>
    </w:lvl>
    <w:lvl w:ilvl="1" w:tentative="0">
      <w:start w:val="1"/>
      <w:numFmt w:val="lowerLetter"/>
      <w:lvlText w:val="%2."/>
      <w:lvlJc w:val="left"/>
      <w:pPr>
        <w:ind w:left="1422" w:hanging="360"/>
      </w:pPr>
    </w:lvl>
    <w:lvl w:ilvl="2" w:tentative="0">
      <w:start w:val="1"/>
      <w:numFmt w:val="lowerRoman"/>
      <w:lvlText w:val="%3."/>
      <w:lvlJc w:val="right"/>
      <w:pPr>
        <w:ind w:left="2142" w:hanging="180"/>
      </w:pPr>
    </w:lvl>
    <w:lvl w:ilvl="3" w:tentative="0">
      <w:start w:val="1"/>
      <w:numFmt w:val="decimal"/>
      <w:lvlText w:val="%4."/>
      <w:lvlJc w:val="left"/>
      <w:pPr>
        <w:ind w:left="2862" w:hanging="360"/>
      </w:pPr>
    </w:lvl>
    <w:lvl w:ilvl="4" w:tentative="0">
      <w:start w:val="1"/>
      <w:numFmt w:val="lowerLetter"/>
      <w:lvlText w:val="%5."/>
      <w:lvlJc w:val="left"/>
      <w:pPr>
        <w:ind w:left="3582" w:hanging="360"/>
      </w:pPr>
    </w:lvl>
    <w:lvl w:ilvl="5" w:tentative="0">
      <w:start w:val="1"/>
      <w:numFmt w:val="lowerRoman"/>
      <w:lvlText w:val="%6."/>
      <w:lvlJc w:val="right"/>
      <w:pPr>
        <w:ind w:left="4302" w:hanging="180"/>
      </w:pPr>
    </w:lvl>
    <w:lvl w:ilvl="6" w:tentative="0">
      <w:start w:val="1"/>
      <w:numFmt w:val="decimal"/>
      <w:lvlText w:val="%7."/>
      <w:lvlJc w:val="left"/>
      <w:pPr>
        <w:ind w:left="5022" w:hanging="360"/>
      </w:pPr>
    </w:lvl>
    <w:lvl w:ilvl="7" w:tentative="0">
      <w:start w:val="1"/>
      <w:numFmt w:val="lowerLetter"/>
      <w:lvlText w:val="%8."/>
      <w:lvlJc w:val="left"/>
      <w:pPr>
        <w:ind w:left="5742" w:hanging="360"/>
      </w:pPr>
    </w:lvl>
    <w:lvl w:ilvl="8" w:tentative="0">
      <w:start w:val="1"/>
      <w:numFmt w:val="lowerRoman"/>
      <w:lvlText w:val="%9."/>
      <w:lvlJc w:val="right"/>
      <w:pPr>
        <w:ind w:left="6462" w:hanging="180"/>
      </w:pPr>
    </w:lvl>
  </w:abstractNum>
  <w:num w:numId="1">
    <w:abstractNumId w:val="8"/>
  </w:num>
  <w:num w:numId="2">
    <w:abstractNumId w:val="5"/>
  </w:num>
  <w:num w:numId="3">
    <w:abstractNumId w:val="10"/>
  </w:num>
  <w:num w:numId="4">
    <w:abstractNumId w:val="3"/>
  </w:num>
  <w:num w:numId="5">
    <w:abstractNumId w:val="12"/>
  </w:num>
  <w:num w:numId="6">
    <w:abstractNumId w:val="6"/>
  </w:num>
  <w:num w:numId="7">
    <w:abstractNumId w:val="9"/>
  </w:num>
  <w:num w:numId="8">
    <w:abstractNumId w:val="4"/>
  </w:num>
  <w:num w:numId="9">
    <w:abstractNumId w:val="2"/>
  </w:num>
  <w:num w:numId="10">
    <w:abstractNumId w:val="11"/>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52E6"/>
    <w:rsid w:val="000108FA"/>
    <w:rsid w:val="00061C02"/>
    <w:rsid w:val="00070875"/>
    <w:rsid w:val="00084244"/>
    <w:rsid w:val="000A45D9"/>
    <w:rsid w:val="000A7584"/>
    <w:rsid w:val="000B169A"/>
    <w:rsid w:val="000B4EA5"/>
    <w:rsid w:val="000B6CF5"/>
    <w:rsid w:val="000C48C8"/>
    <w:rsid w:val="000E03EA"/>
    <w:rsid w:val="000E69F8"/>
    <w:rsid w:val="00117EE5"/>
    <w:rsid w:val="00122910"/>
    <w:rsid w:val="001231B1"/>
    <w:rsid w:val="00142972"/>
    <w:rsid w:val="00145793"/>
    <w:rsid w:val="0015305A"/>
    <w:rsid w:val="00155E22"/>
    <w:rsid w:val="0017013A"/>
    <w:rsid w:val="0018210D"/>
    <w:rsid w:val="00182A80"/>
    <w:rsid w:val="00193C0F"/>
    <w:rsid w:val="00195532"/>
    <w:rsid w:val="001C5421"/>
    <w:rsid w:val="001C6AFA"/>
    <w:rsid w:val="001D3B23"/>
    <w:rsid w:val="001D4F4F"/>
    <w:rsid w:val="001D6A02"/>
    <w:rsid w:val="001E3A3B"/>
    <w:rsid w:val="001F3091"/>
    <w:rsid w:val="001F6E50"/>
    <w:rsid w:val="002071F8"/>
    <w:rsid w:val="00210139"/>
    <w:rsid w:val="0021210B"/>
    <w:rsid w:val="00220C57"/>
    <w:rsid w:val="0022470E"/>
    <w:rsid w:val="00224D2B"/>
    <w:rsid w:val="00231F61"/>
    <w:rsid w:val="00234083"/>
    <w:rsid w:val="00235EC9"/>
    <w:rsid w:val="0023711D"/>
    <w:rsid w:val="00242AE1"/>
    <w:rsid w:val="002452B0"/>
    <w:rsid w:val="00252176"/>
    <w:rsid w:val="0026534B"/>
    <w:rsid w:val="00266674"/>
    <w:rsid w:val="00276DB6"/>
    <w:rsid w:val="00294C2B"/>
    <w:rsid w:val="00295E0D"/>
    <w:rsid w:val="002A227C"/>
    <w:rsid w:val="002D3540"/>
    <w:rsid w:val="002E369C"/>
    <w:rsid w:val="002F19BA"/>
    <w:rsid w:val="002F4E62"/>
    <w:rsid w:val="00301F79"/>
    <w:rsid w:val="003035B9"/>
    <w:rsid w:val="00305FFD"/>
    <w:rsid w:val="00333457"/>
    <w:rsid w:val="00350175"/>
    <w:rsid w:val="00350B3E"/>
    <w:rsid w:val="00362418"/>
    <w:rsid w:val="003B2F12"/>
    <w:rsid w:val="003C337C"/>
    <w:rsid w:val="003C356A"/>
    <w:rsid w:val="003D4B04"/>
    <w:rsid w:val="003E62DE"/>
    <w:rsid w:val="003F573F"/>
    <w:rsid w:val="003F79EA"/>
    <w:rsid w:val="004118E2"/>
    <w:rsid w:val="004140FD"/>
    <w:rsid w:val="00416521"/>
    <w:rsid w:val="00421D20"/>
    <w:rsid w:val="00430D5B"/>
    <w:rsid w:val="00440339"/>
    <w:rsid w:val="00447E57"/>
    <w:rsid w:val="00450C7B"/>
    <w:rsid w:val="00463F1E"/>
    <w:rsid w:val="00472E98"/>
    <w:rsid w:val="00473656"/>
    <w:rsid w:val="0047671E"/>
    <w:rsid w:val="004909E6"/>
    <w:rsid w:val="004A5DA8"/>
    <w:rsid w:val="004A755C"/>
    <w:rsid w:val="004B1B90"/>
    <w:rsid w:val="004B3DBA"/>
    <w:rsid w:val="004C2A51"/>
    <w:rsid w:val="004C54FC"/>
    <w:rsid w:val="004D438B"/>
    <w:rsid w:val="004D43A1"/>
    <w:rsid w:val="004E2BD0"/>
    <w:rsid w:val="004E52FC"/>
    <w:rsid w:val="005004D5"/>
    <w:rsid w:val="00500966"/>
    <w:rsid w:val="00501DF1"/>
    <w:rsid w:val="00505B39"/>
    <w:rsid w:val="00510A4F"/>
    <w:rsid w:val="00514E4A"/>
    <w:rsid w:val="0051649A"/>
    <w:rsid w:val="0051750E"/>
    <w:rsid w:val="00536C52"/>
    <w:rsid w:val="005538C3"/>
    <w:rsid w:val="00556E40"/>
    <w:rsid w:val="00574F3F"/>
    <w:rsid w:val="00580387"/>
    <w:rsid w:val="0058488E"/>
    <w:rsid w:val="00593E6F"/>
    <w:rsid w:val="005B5DB1"/>
    <w:rsid w:val="005E1C1D"/>
    <w:rsid w:val="005E31EB"/>
    <w:rsid w:val="00606F60"/>
    <w:rsid w:val="00612212"/>
    <w:rsid w:val="00617374"/>
    <w:rsid w:val="006346A9"/>
    <w:rsid w:val="00643B2F"/>
    <w:rsid w:val="00647AF1"/>
    <w:rsid w:val="006536C8"/>
    <w:rsid w:val="00656B65"/>
    <w:rsid w:val="006771E1"/>
    <w:rsid w:val="00683AB6"/>
    <w:rsid w:val="00692C76"/>
    <w:rsid w:val="006A2570"/>
    <w:rsid w:val="006A7C81"/>
    <w:rsid w:val="006C48A6"/>
    <w:rsid w:val="006C5212"/>
    <w:rsid w:val="006D4C3E"/>
    <w:rsid w:val="006E017E"/>
    <w:rsid w:val="006E05A2"/>
    <w:rsid w:val="006F3E81"/>
    <w:rsid w:val="006F40BC"/>
    <w:rsid w:val="00700D8F"/>
    <w:rsid w:val="00716212"/>
    <w:rsid w:val="00717B2E"/>
    <w:rsid w:val="0072291D"/>
    <w:rsid w:val="00727F87"/>
    <w:rsid w:val="00733FA0"/>
    <w:rsid w:val="0074267D"/>
    <w:rsid w:val="00767F94"/>
    <w:rsid w:val="00775856"/>
    <w:rsid w:val="007834AB"/>
    <w:rsid w:val="0078764F"/>
    <w:rsid w:val="007970A2"/>
    <w:rsid w:val="007A069B"/>
    <w:rsid w:val="007B085F"/>
    <w:rsid w:val="007B4DF3"/>
    <w:rsid w:val="007B7829"/>
    <w:rsid w:val="007C4343"/>
    <w:rsid w:val="007C668A"/>
    <w:rsid w:val="007D73E6"/>
    <w:rsid w:val="00813964"/>
    <w:rsid w:val="00817071"/>
    <w:rsid w:val="008307F3"/>
    <w:rsid w:val="008312FF"/>
    <w:rsid w:val="008324CD"/>
    <w:rsid w:val="00832C26"/>
    <w:rsid w:val="00836607"/>
    <w:rsid w:val="008376D4"/>
    <w:rsid w:val="008657CD"/>
    <w:rsid w:val="00867E6B"/>
    <w:rsid w:val="0087030E"/>
    <w:rsid w:val="008744B3"/>
    <w:rsid w:val="00882AEC"/>
    <w:rsid w:val="008D09B0"/>
    <w:rsid w:val="008D4FDE"/>
    <w:rsid w:val="008D7B0C"/>
    <w:rsid w:val="008E2DD2"/>
    <w:rsid w:val="008F19EB"/>
    <w:rsid w:val="008F559E"/>
    <w:rsid w:val="008F69DA"/>
    <w:rsid w:val="008F76BD"/>
    <w:rsid w:val="0090332C"/>
    <w:rsid w:val="00914AE2"/>
    <w:rsid w:val="00917D1D"/>
    <w:rsid w:val="00917D65"/>
    <w:rsid w:val="00922652"/>
    <w:rsid w:val="00922A14"/>
    <w:rsid w:val="00924D0D"/>
    <w:rsid w:val="00930196"/>
    <w:rsid w:val="009316A3"/>
    <w:rsid w:val="00945720"/>
    <w:rsid w:val="009506F9"/>
    <w:rsid w:val="00952F70"/>
    <w:rsid w:val="0095404B"/>
    <w:rsid w:val="00967FB1"/>
    <w:rsid w:val="0097089C"/>
    <w:rsid w:val="00974320"/>
    <w:rsid w:val="00977EAE"/>
    <w:rsid w:val="009807C9"/>
    <w:rsid w:val="0098134E"/>
    <w:rsid w:val="00981E89"/>
    <w:rsid w:val="009865AF"/>
    <w:rsid w:val="009902E0"/>
    <w:rsid w:val="009A04D3"/>
    <w:rsid w:val="009B701B"/>
    <w:rsid w:val="009D51A2"/>
    <w:rsid w:val="00A0058F"/>
    <w:rsid w:val="00A02466"/>
    <w:rsid w:val="00A129F2"/>
    <w:rsid w:val="00A37ECA"/>
    <w:rsid w:val="00A43F98"/>
    <w:rsid w:val="00A54F17"/>
    <w:rsid w:val="00A63022"/>
    <w:rsid w:val="00A721F2"/>
    <w:rsid w:val="00AA0494"/>
    <w:rsid w:val="00AA0DD2"/>
    <w:rsid w:val="00AC0380"/>
    <w:rsid w:val="00AD7DB1"/>
    <w:rsid w:val="00AE2109"/>
    <w:rsid w:val="00AE4E7C"/>
    <w:rsid w:val="00AE5761"/>
    <w:rsid w:val="00AF2C2D"/>
    <w:rsid w:val="00B03C97"/>
    <w:rsid w:val="00B15665"/>
    <w:rsid w:val="00B20576"/>
    <w:rsid w:val="00B206B4"/>
    <w:rsid w:val="00B2471A"/>
    <w:rsid w:val="00B35DBE"/>
    <w:rsid w:val="00B44E27"/>
    <w:rsid w:val="00B468C8"/>
    <w:rsid w:val="00BA63E2"/>
    <w:rsid w:val="00BB3923"/>
    <w:rsid w:val="00BB79D7"/>
    <w:rsid w:val="00BD334F"/>
    <w:rsid w:val="00BE5A3C"/>
    <w:rsid w:val="00BF039C"/>
    <w:rsid w:val="00BF56B3"/>
    <w:rsid w:val="00C06FC2"/>
    <w:rsid w:val="00C10A62"/>
    <w:rsid w:val="00C10F38"/>
    <w:rsid w:val="00C2381A"/>
    <w:rsid w:val="00C27BDD"/>
    <w:rsid w:val="00C47560"/>
    <w:rsid w:val="00C53727"/>
    <w:rsid w:val="00C576AF"/>
    <w:rsid w:val="00C6025E"/>
    <w:rsid w:val="00C6165E"/>
    <w:rsid w:val="00C62123"/>
    <w:rsid w:val="00C66F02"/>
    <w:rsid w:val="00C74384"/>
    <w:rsid w:val="00C76D4C"/>
    <w:rsid w:val="00C879E7"/>
    <w:rsid w:val="00C87F08"/>
    <w:rsid w:val="00C9609A"/>
    <w:rsid w:val="00CB507B"/>
    <w:rsid w:val="00CC076E"/>
    <w:rsid w:val="00CC0EC6"/>
    <w:rsid w:val="00CD111C"/>
    <w:rsid w:val="00CE2815"/>
    <w:rsid w:val="00CF765A"/>
    <w:rsid w:val="00D01441"/>
    <w:rsid w:val="00D65CA7"/>
    <w:rsid w:val="00D70464"/>
    <w:rsid w:val="00D771E5"/>
    <w:rsid w:val="00D82BA5"/>
    <w:rsid w:val="00D92417"/>
    <w:rsid w:val="00DA394D"/>
    <w:rsid w:val="00DA3EF2"/>
    <w:rsid w:val="00DA653C"/>
    <w:rsid w:val="00DB7431"/>
    <w:rsid w:val="00DC1306"/>
    <w:rsid w:val="00DC3502"/>
    <w:rsid w:val="00DC6D35"/>
    <w:rsid w:val="00DD66FD"/>
    <w:rsid w:val="00DD7EF0"/>
    <w:rsid w:val="00DF13AC"/>
    <w:rsid w:val="00DF500D"/>
    <w:rsid w:val="00E10DCC"/>
    <w:rsid w:val="00E461D7"/>
    <w:rsid w:val="00E502B9"/>
    <w:rsid w:val="00E57032"/>
    <w:rsid w:val="00E57717"/>
    <w:rsid w:val="00E57B37"/>
    <w:rsid w:val="00E6043E"/>
    <w:rsid w:val="00E64B93"/>
    <w:rsid w:val="00E70EDB"/>
    <w:rsid w:val="00E77599"/>
    <w:rsid w:val="00E86F00"/>
    <w:rsid w:val="00EB038A"/>
    <w:rsid w:val="00EB480F"/>
    <w:rsid w:val="00EC3008"/>
    <w:rsid w:val="00ED1C1D"/>
    <w:rsid w:val="00ED2706"/>
    <w:rsid w:val="00ED6C22"/>
    <w:rsid w:val="00ED72BA"/>
    <w:rsid w:val="00EE3FE0"/>
    <w:rsid w:val="00EF0EE9"/>
    <w:rsid w:val="00EF4509"/>
    <w:rsid w:val="00F00151"/>
    <w:rsid w:val="00F0214B"/>
    <w:rsid w:val="00F04299"/>
    <w:rsid w:val="00F06E19"/>
    <w:rsid w:val="00F14EC3"/>
    <w:rsid w:val="00F31D30"/>
    <w:rsid w:val="00F322D7"/>
    <w:rsid w:val="00F37798"/>
    <w:rsid w:val="00F37B87"/>
    <w:rsid w:val="00F42ACB"/>
    <w:rsid w:val="00F54D03"/>
    <w:rsid w:val="00F56D72"/>
    <w:rsid w:val="00F6066B"/>
    <w:rsid w:val="00F65BEC"/>
    <w:rsid w:val="00F6645D"/>
    <w:rsid w:val="00F74460"/>
    <w:rsid w:val="00FA4E4A"/>
    <w:rsid w:val="00FB040D"/>
    <w:rsid w:val="00FB0869"/>
    <w:rsid w:val="00FB31D1"/>
    <w:rsid w:val="00FB650A"/>
    <w:rsid w:val="00FB7B93"/>
    <w:rsid w:val="00FC4EE6"/>
    <w:rsid w:val="00FD2781"/>
    <w:rsid w:val="00FE289A"/>
    <w:rsid w:val="00FE5691"/>
    <w:rsid w:val="00FE6984"/>
    <w:rsid w:val="00FE6A00"/>
    <w:rsid w:val="00FE7065"/>
    <w:rsid w:val="00FF1DA1"/>
    <w:rsid w:val="00FF3756"/>
    <w:rsid w:val="205A2918"/>
    <w:rsid w:val="258DA0D8"/>
    <w:rsid w:val="265C7C46"/>
    <w:rsid w:val="3048830A"/>
    <w:rsid w:val="49B264A0"/>
    <w:rsid w:val="68BB4DA7"/>
    <w:rsid w:val="77A4460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color w:val="2E75B6"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color w:val="2E75B6" w:themeColor="accent1" w:themeShade="BF"/>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47"/>
    <w:uiPriority w:val="0"/>
    <w:pPr>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uiPriority w:val="99"/>
    <w:rPr>
      <w:color w:val="954F72" w:themeColor="followedHyperlink"/>
      <w:u w:val="single"/>
      <w14:textFill>
        <w14:solidFill>
          <w14:schemeClr w14:val="folHlink"/>
        </w14:solidFill>
      </w14:textFill>
    </w:rPr>
  </w:style>
  <w:style w:type="paragraph" w:styleId="13">
    <w:name w:val="footer"/>
    <w:basedOn w:val="1"/>
    <w:link w:val="34"/>
    <w:unhideWhenUsed/>
    <w:uiPriority w:val="99"/>
    <w:pPr>
      <w:tabs>
        <w:tab w:val="center" w:pos="4513"/>
        <w:tab w:val="right" w:pos="9026"/>
      </w:tabs>
      <w:spacing w:after="0"/>
    </w:pPr>
  </w:style>
  <w:style w:type="paragraph" w:styleId="14">
    <w:name w:val="header"/>
    <w:basedOn w:val="1"/>
    <w:link w:val="33"/>
    <w:unhideWhenUsed/>
    <w:uiPriority w:val="99"/>
    <w:pPr>
      <w:tabs>
        <w:tab w:val="center" w:pos="4513"/>
        <w:tab w:val="right" w:pos="9026"/>
      </w:tabs>
      <w:spacing w:after="0"/>
    </w:p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List"/>
    <w:basedOn w:val="1"/>
    <w:semiHidden/>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lang w:val="en-US"/>
    </w:rPr>
  </w:style>
  <w:style w:type="table" w:styleId="18">
    <w:name w:val="Table Grid"/>
    <w:basedOn w:val="9"/>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220"/>
    </w:pPr>
  </w:style>
  <w:style w:type="paragraph" w:styleId="21">
    <w:name w:val="toc 3"/>
    <w:basedOn w:val="1"/>
    <w:next w:val="1"/>
    <w:unhideWhenUsed/>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uiPriority w:val="9"/>
    <w:rPr>
      <w:rFonts w:asciiTheme="majorHAnsi" w:hAnsiTheme="majorHAnsi" w:eastAsiaTheme="majorEastAsia" w:cstheme="majorBidi"/>
      <w:b/>
      <w:color w:val="2E75B6" w:themeColor="accent1" w:themeShade="BF"/>
      <w:sz w:val="32"/>
      <w:szCs w:val="32"/>
    </w:rPr>
  </w:style>
  <w:style w:type="character" w:customStyle="1" w:styleId="24">
    <w:name w:val="Heading 2 Char"/>
    <w:basedOn w:val="8"/>
    <w:link w:val="3"/>
    <w:uiPriority w:val="9"/>
    <w:rPr>
      <w:rFonts w:asciiTheme="majorHAnsi" w:hAnsiTheme="majorHAnsi" w:eastAsiaTheme="majorEastAsia" w:cstheme="majorBidi"/>
      <w:b/>
      <w:color w:val="2E75B6" w:themeColor="accent1" w:themeShade="BF"/>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uiPriority w:val="99"/>
    <w:pPr>
      <w:spacing w:after="0"/>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qFormat/>
    <w:uiPriority w:val="0"/>
    <w:pPr>
      <w:autoSpaceDE w:val="0"/>
      <w:autoSpaceDN w:val="0"/>
      <w:spacing w:before="80" w:after="80"/>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uiPriority w:val="0"/>
    <w:pPr>
      <w:keepNext w:val="0"/>
      <w:keepLines w:val="0"/>
      <w:autoSpaceDE w:val="0"/>
      <w:autoSpaceDN w:val="0"/>
      <w:spacing w:before="80" w:after="80"/>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uiPriority w:val="9"/>
    <w:rPr>
      <w:rFonts w:asciiTheme="majorHAnsi" w:hAnsiTheme="majorHAnsi" w:eastAsiaTheme="majorEastAsia" w:cstheme="majorBidi"/>
      <w:b/>
      <w:i/>
      <w:iCs/>
      <w:color w:val="2E75B6" w:themeColor="accent1" w:themeShade="BF"/>
    </w:rPr>
  </w:style>
  <w:style w:type="character" w:customStyle="1" w:styleId="31">
    <w:name w:val="List Paragraph Char"/>
    <w:basedOn w:val="8"/>
    <w:link w:val="22"/>
    <w:qFormat/>
    <w:uiPriority w:val="34"/>
  </w:style>
  <w:style w:type="character" w:customStyle="1" w:styleId="32">
    <w:name w:val="fontstyle01"/>
    <w:basedOn w:val="8"/>
    <w:uiPriority w:val="0"/>
    <w:rPr>
      <w:rFonts w:hint="default" w:ascii="Helvetica" w:hAnsi="Helvetica"/>
      <w:color w:val="000000"/>
      <w:sz w:val="14"/>
      <w:szCs w:val="14"/>
    </w:rPr>
  </w:style>
  <w:style w:type="character" w:customStyle="1" w:styleId="33">
    <w:name w:val="Header Char"/>
    <w:basedOn w:val="8"/>
    <w:link w:val="14"/>
    <w:uiPriority w:val="99"/>
  </w:style>
  <w:style w:type="character" w:customStyle="1" w:styleId="34">
    <w:name w:val="Footer Char"/>
    <w:basedOn w:val="8"/>
    <w:link w:val="13"/>
    <w:qFormat/>
    <w:uiPriority w:val="99"/>
  </w:style>
  <w:style w:type="paragraph" w:customStyle="1" w:styleId="35">
    <w:name w:val="template"/>
    <w:basedOn w:val="1"/>
    <w:uiPriority w:val="0"/>
    <w:pPr>
      <w:spacing w:after="0" w:line="240" w:lineRule="exact"/>
    </w:pPr>
    <w:rPr>
      <w:rFonts w:ascii="Arial" w:hAnsi="Arial" w:eastAsia="Times New Roman" w:cs="Times New Roman"/>
      <w:i/>
      <w:szCs w:val="20"/>
      <w:lang w:val="en-US"/>
    </w:rPr>
  </w:style>
  <w:style w:type="paragraph" w:customStyle="1" w:styleId="36">
    <w:name w:val="Table Text"/>
    <w:basedOn w:val="1"/>
    <w:uiPriority w:val="0"/>
    <w:pPr>
      <w:spacing w:before="40" w:after="40"/>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qFormat/>
    <w:uiPriority w:val="0"/>
    <w:rPr>
      <w:rFonts w:ascii="Times New Roman" w:hAnsi="Times New Roman" w:eastAsia="Times New Roman" w:cs="Times New Roman"/>
      <w:sz w:val="24"/>
      <w:szCs w:val="24"/>
      <w:lang w:val="en-AU"/>
    </w:rPr>
  </w:style>
  <w:style w:type="paragraph" w:customStyle="1" w:styleId="48">
    <w:name w:val="InfoBlue"/>
    <w:basedOn w:val="1"/>
    <w:next w:val="10"/>
    <w:uiPriority w:val="0"/>
    <w:pPr>
      <w:widowControl w:val="0"/>
      <w:spacing w:after="0"/>
      <w:jc w:val="both"/>
    </w:pPr>
    <w:rPr>
      <w:rFonts w:ascii="Tahoma" w:hAnsi="Tahoma" w:eastAsia="Times New Roman" w:cs="Tahoma"/>
      <w:i/>
      <w:color w:val="0000FF"/>
      <w:sz w:val="20"/>
      <w:szCs w:val="20"/>
      <w:lang w:val="en-US"/>
    </w:rPr>
  </w:style>
  <w:style w:type="paragraph" w:customStyle="1" w:styleId="49">
    <w:name w:val="TOC Heading"/>
    <w:basedOn w:val="2"/>
    <w:next w:val="1"/>
    <w:unhideWhenUsed/>
    <w:qFormat/>
    <w:uiPriority w:val="39"/>
    <w:pPr>
      <w:outlineLvl w:val="9"/>
    </w:pPr>
    <w:rPr>
      <w:b w:val="0"/>
      <w:lang w:val="en-US"/>
    </w:rPr>
  </w:style>
  <w:style w:type="paragraph" w:customStyle="1" w:styleId="50">
    <w:name w:val="Style1"/>
    <w:basedOn w:val="1"/>
    <w:link w:val="52"/>
    <w:qFormat/>
    <w:uiPriority w:val="0"/>
    <w:pPr>
      <w:numPr>
        <w:ilvl w:val="1"/>
        <w:numId w:val="1"/>
      </w:numPr>
      <w:adjustRightInd w:val="0"/>
      <w:spacing w:after="0" w:line="276" w:lineRule="auto"/>
      <w:ind w:left="346" w:right="29"/>
    </w:pPr>
    <w:rPr>
      <w:rFonts w:ascii="Arial" w:hAnsi="Arial" w:eastAsia="Calibri" w:cs="Arial"/>
      <w:sz w:val="20"/>
      <w:szCs w:val="20"/>
      <w:lang w:val="en-US"/>
    </w:rPr>
  </w:style>
  <w:style w:type="paragraph" w:customStyle="1" w:styleId="51">
    <w:name w:val="Style2"/>
    <w:basedOn w:val="50"/>
    <w:link w:val="53"/>
    <w:qFormat/>
    <w:uiPriority w:val="0"/>
    <w:pPr>
      <w:numPr>
        <w:numId w:val="2"/>
      </w:numPr>
      <w:ind w:left="720"/>
    </w:pPr>
  </w:style>
  <w:style w:type="character" w:customStyle="1" w:styleId="52">
    <w:name w:val="Style1 Char"/>
    <w:basedOn w:val="8"/>
    <w:link w:val="50"/>
    <w:qFormat/>
    <w:uiPriority w:val="0"/>
    <w:rPr>
      <w:rFonts w:ascii="Arial" w:hAnsi="Arial" w:eastAsia="Calibri" w:cs="Arial"/>
      <w:sz w:val="20"/>
      <w:szCs w:val="20"/>
      <w:lang w:val="en-US"/>
    </w:rPr>
  </w:style>
  <w:style w:type="character" w:customStyle="1" w:styleId="53">
    <w:name w:val="Style2 Char"/>
    <w:basedOn w:val="52"/>
    <w:link w:val="51"/>
    <w:uiPriority w:val="0"/>
    <w:rPr>
      <w:rFonts w:ascii="Arial" w:hAnsi="Arial" w:eastAsia="Calibri" w:cs="Arial"/>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975BBE-412D-4090-A1F5-AAFE0918B58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2020-06-03T08:54:00Z</dcterms:created>
  <dc:creator>Kien Nguyen</dc:creator>
  <cp:lastModifiedBy>Trung</cp:lastModifiedBy>
  <dcterms:modified xsi:type="dcterms:W3CDTF">2021-04-01T06:43:54Z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